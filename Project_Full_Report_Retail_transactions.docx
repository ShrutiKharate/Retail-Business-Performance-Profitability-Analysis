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EF8" w:rsidRPr="00E14056" w:rsidRDefault="00C56551">
      <w:pPr>
        <w:pStyle w:val="Title"/>
        <w:rPr>
          <w:rFonts w:asciiTheme="minorHAnsi" w:hAnsiTheme="minorHAnsi"/>
        </w:rPr>
      </w:pPr>
      <w:r w:rsidRPr="00E14056">
        <w:rPr>
          <w:rFonts w:asciiTheme="minorHAnsi" w:hAnsiTheme="minorHAnsi"/>
        </w:rPr>
        <w:t>SQL Retail Data Analysis Project Report</w:t>
      </w:r>
    </w:p>
    <w:p w:rsidR="00CE1EF8" w:rsidRPr="00E14056" w:rsidRDefault="00C56551">
      <w:r w:rsidRPr="00E14056">
        <w:br/>
      </w:r>
      <w:r w:rsidRPr="00E14056">
        <w:br/>
        <w:t xml:space="preserve">This document presents the results and analysis of your retail transactional dataset (`Retail_with_categories.csv`) performed using structured SQL queries. The objective of this project was to uncover </w:t>
      </w:r>
      <w:r w:rsidRPr="00E14056">
        <w:t>insights from the sales, products, categories, customer behavior, and profitability trends that can help drive strategic decisions.</w:t>
      </w:r>
      <w:r w:rsidRPr="00E14056">
        <w:br/>
      </w:r>
    </w:p>
    <w:p w:rsidR="00CE1EF8" w:rsidRPr="00E14056" w:rsidRDefault="00C56551">
      <w:pPr>
        <w:pStyle w:val="Heading1"/>
        <w:rPr>
          <w:rFonts w:asciiTheme="minorHAnsi" w:hAnsiTheme="minorHAnsi"/>
        </w:rPr>
      </w:pPr>
      <w:r w:rsidRPr="00E14056">
        <w:rPr>
          <w:rFonts w:asciiTheme="minorHAnsi" w:hAnsiTheme="minorHAnsi"/>
        </w:rPr>
        <w:t>1. Project Objective</w:t>
      </w:r>
    </w:p>
    <w:p w:rsidR="00CE1EF8" w:rsidRPr="00E14056" w:rsidRDefault="00C56551">
      <w:r w:rsidRPr="00E14056">
        <w:t>The aim of this analysis was to:</w:t>
      </w:r>
      <w:r w:rsidRPr="00E14056">
        <w:br/>
        <w:t>- Explore the structure and quality of the data.</w:t>
      </w:r>
      <w:r w:rsidRPr="00E14056">
        <w:br/>
        <w:t>- Identify top-perfo</w:t>
      </w:r>
      <w:r w:rsidRPr="00E14056">
        <w:t>rming and underperforming product categories and sub-categories.</w:t>
      </w:r>
      <w:r w:rsidRPr="00E14056">
        <w:br/>
        <w:t>- Analyze sales performance across categories.</w:t>
      </w:r>
      <w:r w:rsidRPr="00E14056">
        <w:br/>
        <w:t>- Understand product-level revenue contributions.</w:t>
      </w:r>
      <w:r w:rsidRPr="00E14056">
        <w:br/>
        <w:t>- Assist with inventory-related insights such as overstocked or slow-moving products.</w:t>
      </w:r>
      <w:r w:rsidRPr="00E14056">
        <w:br/>
      </w:r>
    </w:p>
    <w:p w:rsidR="00CE1EF8" w:rsidRPr="00E14056" w:rsidRDefault="00C56551">
      <w:pPr>
        <w:pStyle w:val="Heading1"/>
        <w:rPr>
          <w:rFonts w:asciiTheme="minorHAnsi" w:hAnsiTheme="minorHAnsi"/>
        </w:rPr>
      </w:pPr>
      <w:r w:rsidRPr="00E14056">
        <w:rPr>
          <w:rFonts w:asciiTheme="minorHAnsi" w:hAnsiTheme="minorHAnsi"/>
        </w:rPr>
        <w:t>2. Data</w:t>
      </w:r>
      <w:r w:rsidRPr="00E14056">
        <w:rPr>
          <w:rFonts w:asciiTheme="minorHAnsi" w:hAnsiTheme="minorHAnsi"/>
        </w:rPr>
        <w:t xml:space="preserve"> Overview</w:t>
      </w:r>
    </w:p>
    <w:p w:rsidR="00934D60" w:rsidRPr="00E14056" w:rsidRDefault="00C56551" w:rsidP="00934D60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sz w:val="21"/>
          <w:szCs w:val="21"/>
          <w:lang w:val="en-IN" w:eastAsia="en-IN"/>
        </w:rPr>
      </w:pPr>
      <w:r w:rsidRPr="00E14056">
        <w:t>The dataset `Retail_with_categories.csv` includes retail sales transactions with the following relevant columns:</w:t>
      </w:r>
      <w:r w:rsidR="00934D60" w:rsidRPr="00E14056">
        <w:rPr>
          <w:rFonts w:eastAsia="Times New Roman" w:cs="Segoe UI"/>
          <w:sz w:val="21"/>
          <w:szCs w:val="21"/>
          <w:lang w:val="en-IN" w:eastAsia="en-IN"/>
        </w:rPr>
        <w:t xml:space="preserve"> </w:t>
      </w:r>
    </w:p>
    <w:p w:rsidR="00934D60" w:rsidRPr="00E14056" w:rsidRDefault="00934D60" w:rsidP="00934D6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sz w:val="21"/>
          <w:szCs w:val="21"/>
          <w:lang w:val="en-IN" w:eastAsia="en-IN"/>
        </w:rPr>
      </w:pPr>
      <w:proofErr w:type="spellStart"/>
      <w:r w:rsidRPr="00E14056">
        <w:rPr>
          <w:rFonts w:eastAsia="Times New Roman" w:cs="Segoe UI"/>
          <w:sz w:val="21"/>
          <w:szCs w:val="21"/>
          <w:lang w:val="en-IN" w:eastAsia="en-IN"/>
        </w:rPr>
        <w:t>Transaction_ID</w:t>
      </w:r>
      <w:proofErr w:type="spellEnd"/>
    </w:p>
    <w:p w:rsidR="00934D60" w:rsidRPr="00E85C04" w:rsidRDefault="00934D60" w:rsidP="00934D6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sz w:val="21"/>
          <w:szCs w:val="21"/>
          <w:lang w:val="en-IN" w:eastAsia="en-IN"/>
        </w:rPr>
      </w:pPr>
      <w:r w:rsidRPr="00E85C04">
        <w:rPr>
          <w:rFonts w:eastAsia="Times New Roman" w:cs="Segoe UI"/>
          <w:sz w:val="21"/>
          <w:szCs w:val="21"/>
          <w:lang w:val="en-IN" w:eastAsia="en-IN"/>
        </w:rPr>
        <w:t>Date</w:t>
      </w:r>
    </w:p>
    <w:p w:rsidR="00934D60" w:rsidRPr="00E85C04" w:rsidRDefault="00934D60" w:rsidP="00934D6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sz w:val="21"/>
          <w:szCs w:val="21"/>
          <w:lang w:val="en-IN" w:eastAsia="en-IN"/>
        </w:rPr>
      </w:pPr>
      <w:proofErr w:type="spellStart"/>
      <w:r w:rsidRPr="00E85C04">
        <w:rPr>
          <w:rFonts w:eastAsia="Times New Roman" w:cs="Segoe UI"/>
          <w:sz w:val="21"/>
          <w:szCs w:val="21"/>
          <w:lang w:val="en-IN" w:eastAsia="en-IN"/>
        </w:rPr>
        <w:t>Customer_Name</w:t>
      </w:r>
      <w:proofErr w:type="spellEnd"/>
    </w:p>
    <w:p w:rsidR="00934D60" w:rsidRPr="00E85C04" w:rsidRDefault="00934D60" w:rsidP="00934D6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sz w:val="21"/>
          <w:szCs w:val="21"/>
          <w:lang w:val="en-IN" w:eastAsia="en-IN"/>
        </w:rPr>
      </w:pPr>
      <w:r w:rsidRPr="00E85C04">
        <w:rPr>
          <w:rFonts w:eastAsia="Times New Roman" w:cs="Segoe UI"/>
          <w:sz w:val="21"/>
          <w:szCs w:val="21"/>
          <w:lang w:val="en-IN" w:eastAsia="en-IN"/>
        </w:rPr>
        <w:t>Product</w:t>
      </w:r>
    </w:p>
    <w:p w:rsidR="00934D60" w:rsidRPr="00E85C04" w:rsidRDefault="00934D60" w:rsidP="00934D6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sz w:val="21"/>
          <w:szCs w:val="21"/>
          <w:lang w:val="en-IN" w:eastAsia="en-IN"/>
        </w:rPr>
      </w:pPr>
      <w:proofErr w:type="spellStart"/>
      <w:r w:rsidRPr="00E85C04">
        <w:rPr>
          <w:rFonts w:eastAsia="Times New Roman" w:cs="Segoe UI"/>
          <w:sz w:val="21"/>
          <w:szCs w:val="21"/>
          <w:lang w:val="en-IN" w:eastAsia="en-IN"/>
        </w:rPr>
        <w:t>Total_Items</w:t>
      </w:r>
      <w:proofErr w:type="spellEnd"/>
    </w:p>
    <w:p w:rsidR="00934D60" w:rsidRPr="00E85C04" w:rsidRDefault="00934D60" w:rsidP="00934D6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sz w:val="21"/>
          <w:szCs w:val="21"/>
          <w:lang w:val="en-IN" w:eastAsia="en-IN"/>
        </w:rPr>
      </w:pPr>
      <w:proofErr w:type="spellStart"/>
      <w:r w:rsidRPr="00E85C04">
        <w:rPr>
          <w:rFonts w:eastAsia="Times New Roman" w:cs="Segoe UI"/>
          <w:sz w:val="21"/>
          <w:szCs w:val="21"/>
          <w:lang w:val="en-IN" w:eastAsia="en-IN"/>
        </w:rPr>
        <w:t>Total_Cost</w:t>
      </w:r>
      <w:proofErr w:type="spellEnd"/>
    </w:p>
    <w:p w:rsidR="00934D60" w:rsidRPr="00E85C04" w:rsidRDefault="00934D60" w:rsidP="00934D6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sz w:val="21"/>
          <w:szCs w:val="21"/>
          <w:lang w:val="en-IN" w:eastAsia="en-IN"/>
        </w:rPr>
      </w:pPr>
      <w:proofErr w:type="spellStart"/>
      <w:r w:rsidRPr="00E85C04">
        <w:rPr>
          <w:rFonts w:eastAsia="Times New Roman" w:cs="Segoe UI"/>
          <w:sz w:val="21"/>
          <w:szCs w:val="21"/>
          <w:lang w:val="en-IN" w:eastAsia="en-IN"/>
        </w:rPr>
        <w:t>Payment_Method</w:t>
      </w:r>
      <w:proofErr w:type="spellEnd"/>
    </w:p>
    <w:p w:rsidR="00934D60" w:rsidRPr="00E85C04" w:rsidRDefault="00934D60" w:rsidP="00934D6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sz w:val="21"/>
          <w:szCs w:val="21"/>
          <w:lang w:val="en-IN" w:eastAsia="en-IN"/>
        </w:rPr>
      </w:pPr>
      <w:r w:rsidRPr="00E85C04">
        <w:rPr>
          <w:rFonts w:eastAsia="Times New Roman" w:cs="Segoe UI"/>
          <w:sz w:val="21"/>
          <w:szCs w:val="21"/>
          <w:lang w:val="en-IN" w:eastAsia="en-IN"/>
        </w:rPr>
        <w:t>City</w:t>
      </w:r>
    </w:p>
    <w:p w:rsidR="00934D60" w:rsidRPr="00E85C04" w:rsidRDefault="00934D60" w:rsidP="00934D6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sz w:val="21"/>
          <w:szCs w:val="21"/>
          <w:lang w:val="en-IN" w:eastAsia="en-IN"/>
        </w:rPr>
      </w:pPr>
      <w:proofErr w:type="spellStart"/>
      <w:r w:rsidRPr="00E85C04">
        <w:rPr>
          <w:rFonts w:eastAsia="Times New Roman" w:cs="Segoe UI"/>
          <w:sz w:val="21"/>
          <w:szCs w:val="21"/>
          <w:lang w:val="en-IN" w:eastAsia="en-IN"/>
        </w:rPr>
        <w:t>Store_Type</w:t>
      </w:r>
      <w:proofErr w:type="spellEnd"/>
    </w:p>
    <w:p w:rsidR="00934D60" w:rsidRPr="00E85C04" w:rsidRDefault="00934D60" w:rsidP="00934D6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sz w:val="21"/>
          <w:szCs w:val="21"/>
          <w:lang w:val="en-IN" w:eastAsia="en-IN"/>
        </w:rPr>
      </w:pPr>
      <w:proofErr w:type="spellStart"/>
      <w:r w:rsidRPr="00E85C04">
        <w:rPr>
          <w:rFonts w:eastAsia="Times New Roman" w:cs="Segoe UI"/>
          <w:sz w:val="21"/>
          <w:szCs w:val="21"/>
          <w:lang w:val="en-IN" w:eastAsia="en-IN"/>
        </w:rPr>
        <w:t>Discount_Applied</w:t>
      </w:r>
      <w:proofErr w:type="spellEnd"/>
    </w:p>
    <w:p w:rsidR="00934D60" w:rsidRPr="00E85C04" w:rsidRDefault="00934D60" w:rsidP="00934D6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sz w:val="21"/>
          <w:szCs w:val="21"/>
          <w:lang w:val="en-IN" w:eastAsia="en-IN"/>
        </w:rPr>
      </w:pPr>
      <w:proofErr w:type="spellStart"/>
      <w:r w:rsidRPr="00E85C04">
        <w:rPr>
          <w:rFonts w:eastAsia="Times New Roman" w:cs="Segoe UI"/>
          <w:sz w:val="21"/>
          <w:szCs w:val="21"/>
          <w:lang w:val="en-IN" w:eastAsia="en-IN"/>
        </w:rPr>
        <w:t>Customer_Category</w:t>
      </w:r>
      <w:proofErr w:type="spellEnd"/>
    </w:p>
    <w:p w:rsidR="00934D60" w:rsidRPr="00E85C04" w:rsidRDefault="00934D60" w:rsidP="00934D6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sz w:val="21"/>
          <w:szCs w:val="21"/>
          <w:lang w:val="en-IN" w:eastAsia="en-IN"/>
        </w:rPr>
      </w:pPr>
      <w:r w:rsidRPr="00E85C04">
        <w:rPr>
          <w:rFonts w:eastAsia="Times New Roman" w:cs="Segoe UI"/>
          <w:sz w:val="21"/>
          <w:szCs w:val="21"/>
          <w:lang w:val="en-IN" w:eastAsia="en-IN"/>
        </w:rPr>
        <w:t>Season</w:t>
      </w:r>
    </w:p>
    <w:p w:rsidR="00934D60" w:rsidRPr="00E85C04" w:rsidRDefault="00934D60" w:rsidP="00934D6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sz w:val="21"/>
          <w:szCs w:val="21"/>
          <w:lang w:val="en-IN" w:eastAsia="en-IN"/>
        </w:rPr>
      </w:pPr>
      <w:r w:rsidRPr="00E85C04">
        <w:rPr>
          <w:rFonts w:eastAsia="Times New Roman" w:cs="Segoe UI"/>
          <w:sz w:val="21"/>
          <w:szCs w:val="21"/>
          <w:lang w:val="en-IN" w:eastAsia="en-IN"/>
        </w:rPr>
        <w:t>Promotion</w:t>
      </w:r>
    </w:p>
    <w:p w:rsidR="00934D60" w:rsidRPr="00E85C04" w:rsidRDefault="00934D60" w:rsidP="00934D6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sz w:val="21"/>
          <w:szCs w:val="21"/>
          <w:lang w:val="en-IN" w:eastAsia="en-IN"/>
        </w:rPr>
      </w:pPr>
      <w:proofErr w:type="spellStart"/>
      <w:r w:rsidRPr="00E85C04">
        <w:rPr>
          <w:rFonts w:eastAsia="Times New Roman" w:cs="Segoe UI"/>
          <w:sz w:val="21"/>
          <w:szCs w:val="21"/>
          <w:lang w:val="en-IN" w:eastAsia="en-IN"/>
        </w:rPr>
        <w:t>Unit_Price</w:t>
      </w:r>
      <w:proofErr w:type="spellEnd"/>
    </w:p>
    <w:p w:rsidR="00934D60" w:rsidRPr="00E85C04" w:rsidRDefault="00934D60" w:rsidP="00934D6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sz w:val="21"/>
          <w:szCs w:val="21"/>
          <w:lang w:val="en-IN" w:eastAsia="en-IN"/>
        </w:rPr>
      </w:pPr>
      <w:proofErr w:type="spellStart"/>
      <w:r w:rsidRPr="00E85C04">
        <w:rPr>
          <w:rFonts w:eastAsia="Times New Roman" w:cs="Segoe UI"/>
          <w:sz w:val="21"/>
          <w:szCs w:val="21"/>
          <w:lang w:val="en-IN" w:eastAsia="en-IN"/>
        </w:rPr>
        <w:lastRenderedPageBreak/>
        <w:t>Cost_Per_Item</w:t>
      </w:r>
      <w:proofErr w:type="spellEnd"/>
    </w:p>
    <w:p w:rsidR="00934D60" w:rsidRPr="00E85C04" w:rsidRDefault="00934D60" w:rsidP="00934D6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sz w:val="21"/>
          <w:szCs w:val="21"/>
          <w:lang w:val="en-IN" w:eastAsia="en-IN"/>
        </w:rPr>
      </w:pPr>
      <w:r w:rsidRPr="00E85C04">
        <w:rPr>
          <w:rFonts w:eastAsia="Times New Roman" w:cs="Segoe UI"/>
          <w:sz w:val="21"/>
          <w:szCs w:val="21"/>
          <w:lang w:val="en-IN" w:eastAsia="en-IN"/>
        </w:rPr>
        <w:t>Profit</w:t>
      </w:r>
    </w:p>
    <w:p w:rsidR="00934D60" w:rsidRPr="00E85C04" w:rsidRDefault="00934D60" w:rsidP="00934D6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sz w:val="21"/>
          <w:szCs w:val="21"/>
          <w:lang w:val="en-IN" w:eastAsia="en-IN"/>
        </w:rPr>
      </w:pPr>
      <w:proofErr w:type="spellStart"/>
      <w:r w:rsidRPr="00E85C04">
        <w:rPr>
          <w:rFonts w:eastAsia="Times New Roman" w:cs="Segoe UI"/>
          <w:sz w:val="21"/>
          <w:szCs w:val="21"/>
          <w:lang w:val="en-IN" w:eastAsia="en-IN"/>
        </w:rPr>
        <w:t>Customer_ID</w:t>
      </w:r>
      <w:proofErr w:type="spellEnd"/>
    </w:p>
    <w:p w:rsidR="00934D60" w:rsidRPr="00E85C04" w:rsidRDefault="00934D60" w:rsidP="00934D6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sz w:val="21"/>
          <w:szCs w:val="21"/>
          <w:lang w:val="en-IN" w:eastAsia="en-IN"/>
        </w:rPr>
      </w:pPr>
      <w:proofErr w:type="spellStart"/>
      <w:r w:rsidRPr="00E85C04">
        <w:rPr>
          <w:rFonts w:eastAsia="Times New Roman" w:cs="Segoe UI"/>
          <w:sz w:val="21"/>
          <w:szCs w:val="21"/>
          <w:lang w:val="en-IN" w:eastAsia="en-IN"/>
        </w:rPr>
        <w:t>Basket_Size</w:t>
      </w:r>
      <w:proofErr w:type="spellEnd"/>
    </w:p>
    <w:p w:rsidR="00934D60" w:rsidRPr="00E85C04" w:rsidRDefault="00934D60" w:rsidP="00934D6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sz w:val="21"/>
          <w:szCs w:val="21"/>
          <w:lang w:val="en-IN" w:eastAsia="en-IN"/>
        </w:rPr>
      </w:pPr>
      <w:proofErr w:type="spellStart"/>
      <w:r w:rsidRPr="00E85C04">
        <w:rPr>
          <w:rFonts w:eastAsia="Times New Roman" w:cs="Segoe UI"/>
          <w:sz w:val="21"/>
          <w:szCs w:val="21"/>
          <w:lang w:val="en-IN" w:eastAsia="en-IN"/>
        </w:rPr>
        <w:t>Product_Category</w:t>
      </w:r>
      <w:proofErr w:type="spellEnd"/>
    </w:p>
    <w:p w:rsidR="00934D60" w:rsidRPr="00E85C04" w:rsidRDefault="00934D60" w:rsidP="00934D6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sz w:val="21"/>
          <w:szCs w:val="21"/>
          <w:lang w:val="en-IN" w:eastAsia="en-IN"/>
        </w:rPr>
      </w:pPr>
      <w:r w:rsidRPr="00E85C04">
        <w:rPr>
          <w:rFonts w:eastAsia="Times New Roman" w:cs="Segoe UI"/>
          <w:sz w:val="21"/>
          <w:szCs w:val="21"/>
          <w:lang w:val="en-IN" w:eastAsia="en-IN"/>
        </w:rPr>
        <w:t>Category</w:t>
      </w:r>
    </w:p>
    <w:p w:rsidR="00934D60" w:rsidRPr="00E85C04" w:rsidRDefault="00934D60" w:rsidP="00934D60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eastAsia="Times New Roman" w:cs="Segoe UI"/>
          <w:sz w:val="21"/>
          <w:szCs w:val="21"/>
          <w:lang w:val="en-IN" w:eastAsia="en-IN"/>
        </w:rPr>
      </w:pPr>
      <w:proofErr w:type="spellStart"/>
      <w:r w:rsidRPr="00E85C04">
        <w:rPr>
          <w:rFonts w:eastAsia="Times New Roman" w:cs="Segoe UI"/>
          <w:sz w:val="21"/>
          <w:szCs w:val="21"/>
          <w:lang w:val="en-IN" w:eastAsia="en-IN"/>
        </w:rPr>
        <w:t>Sub_Category</w:t>
      </w:r>
      <w:proofErr w:type="spellEnd"/>
    </w:p>
    <w:p w:rsidR="00CE1EF8" w:rsidRPr="00E14056" w:rsidRDefault="00C56551">
      <w:r w:rsidRPr="00E14056">
        <w:br/>
        <w:t>The data was clean with no missing/null values in key columns.</w:t>
      </w:r>
    </w:p>
    <w:p w:rsidR="00CE1EF8" w:rsidRPr="00E14056" w:rsidRDefault="00C56551">
      <w:pPr>
        <w:pStyle w:val="Heading1"/>
        <w:rPr>
          <w:rFonts w:asciiTheme="minorHAnsi" w:hAnsiTheme="minorHAnsi"/>
        </w:rPr>
      </w:pPr>
      <w:r w:rsidRPr="00E14056">
        <w:rPr>
          <w:rFonts w:asciiTheme="minorHAnsi" w:hAnsiTheme="minorHAnsi"/>
        </w:rPr>
        <w:t>3. SQL Query Highlights</w:t>
      </w:r>
    </w:p>
    <w:p w:rsidR="00CE1EF8" w:rsidRPr="00E14056" w:rsidRDefault="00C56551" w:rsidP="00934D60">
      <w:pPr>
        <w:pStyle w:val="ListBullet"/>
        <w:numPr>
          <w:ilvl w:val="0"/>
          <w:numId w:val="0"/>
        </w:numPr>
      </w:pPr>
      <w:r w:rsidRPr="00E14056">
        <w:t>- Retrieved first 10 sample rows for initial structure review.</w:t>
      </w:r>
    </w:p>
    <w:p w:rsidR="00CE1EF8" w:rsidRPr="00E14056" w:rsidRDefault="00C56551" w:rsidP="00934D60">
      <w:pPr>
        <w:pStyle w:val="ListBullet"/>
        <w:numPr>
          <w:ilvl w:val="0"/>
          <w:numId w:val="0"/>
        </w:numPr>
      </w:pPr>
      <w:r w:rsidRPr="00E14056">
        <w:t>- Checked for NULL values in key transactional fields — result: No missing data.</w:t>
      </w:r>
    </w:p>
    <w:p w:rsidR="00CE1EF8" w:rsidRPr="00E14056" w:rsidRDefault="00C56551" w:rsidP="00934D60">
      <w:pPr>
        <w:pStyle w:val="ListBullet"/>
        <w:numPr>
          <w:ilvl w:val="0"/>
          <w:numId w:val="0"/>
        </w:numPr>
      </w:pPr>
      <w:r w:rsidRPr="00E14056">
        <w:t>- Extract</w:t>
      </w:r>
      <w:r w:rsidRPr="00E14056">
        <w:t>ed all unique product categories present in the dataset.</w:t>
      </w:r>
    </w:p>
    <w:p w:rsidR="00CE1EF8" w:rsidRPr="00E14056" w:rsidRDefault="00C56551" w:rsidP="00934D60">
      <w:pPr>
        <w:pStyle w:val="ListBullet"/>
        <w:numPr>
          <w:ilvl w:val="0"/>
          <w:numId w:val="0"/>
        </w:numPr>
      </w:pPr>
      <w:r w:rsidRPr="00E14056">
        <w:t>- Created a SQL view (`retail_with_categories`) to assign logical product Categories and Sub-Categories based on the product name.</w:t>
      </w:r>
    </w:p>
    <w:p w:rsidR="00CE1EF8" w:rsidRPr="00E14056" w:rsidRDefault="00C56551" w:rsidP="00934D60">
      <w:pPr>
        <w:pStyle w:val="ListBullet"/>
        <w:numPr>
          <w:ilvl w:val="0"/>
          <w:numId w:val="0"/>
        </w:numPr>
      </w:pPr>
      <w:r w:rsidRPr="00E14056">
        <w:t>- Queried all data from the view to verify structure and transformat</w:t>
      </w:r>
      <w:r w:rsidRPr="00E14056">
        <w:t>ions.</w:t>
      </w:r>
    </w:p>
    <w:p w:rsidR="00CE1EF8" w:rsidRPr="00E14056" w:rsidRDefault="00C56551" w:rsidP="00934D60">
      <w:pPr>
        <w:pStyle w:val="ListBullet"/>
        <w:numPr>
          <w:ilvl w:val="0"/>
          <w:numId w:val="0"/>
        </w:numPr>
      </w:pPr>
      <w:r w:rsidRPr="00E14056">
        <w:t>- Retrieved distinct `Category` and `Sub_Category` values for filtering purposes.</w:t>
      </w:r>
    </w:p>
    <w:p w:rsidR="00CE1EF8" w:rsidRPr="00E14056" w:rsidRDefault="00C56551" w:rsidP="00934D60">
      <w:pPr>
        <w:pStyle w:val="ListBullet"/>
        <w:numPr>
          <w:ilvl w:val="0"/>
          <w:numId w:val="0"/>
        </w:numPr>
      </w:pPr>
      <w:r w:rsidRPr="00E14056">
        <w:t>- Calculated total transactions, total sales, total profit, and profit margin % for each Category and Sub-Category.</w:t>
      </w:r>
    </w:p>
    <w:p w:rsidR="00CE1EF8" w:rsidRPr="00E14056" w:rsidRDefault="00C56551">
      <w:pPr>
        <w:pStyle w:val="Heading1"/>
        <w:rPr>
          <w:rFonts w:asciiTheme="minorHAnsi" w:hAnsiTheme="minorHAnsi"/>
        </w:rPr>
      </w:pPr>
      <w:r w:rsidRPr="00E14056">
        <w:rPr>
          <w:rFonts w:asciiTheme="minorHAnsi" w:hAnsiTheme="minorHAnsi"/>
        </w:rPr>
        <w:t>4. Key Business Insights</w:t>
      </w:r>
    </w:p>
    <w:p w:rsidR="00CE1EF8" w:rsidRPr="00E14056" w:rsidRDefault="00C56551" w:rsidP="00443368">
      <w:pPr>
        <w:pStyle w:val="ListBullet"/>
        <w:numPr>
          <w:ilvl w:val="0"/>
          <w:numId w:val="0"/>
        </w:numPr>
      </w:pPr>
      <w:r w:rsidRPr="00E14056">
        <w:t>- Products in the `Meat &amp; S</w:t>
      </w:r>
      <w:r w:rsidRPr="00E14056">
        <w:t>eafood`, `Pantry &amp; Snacks`, and `Personal Care` categories show high total sales and strong profit margins.</w:t>
      </w:r>
    </w:p>
    <w:p w:rsidR="00CE1EF8" w:rsidRPr="00E14056" w:rsidRDefault="00C56551" w:rsidP="00443368">
      <w:pPr>
        <w:pStyle w:val="ListBullet"/>
        <w:numPr>
          <w:ilvl w:val="0"/>
          <w:numId w:val="0"/>
        </w:numPr>
      </w:pPr>
      <w:r w:rsidRPr="00E14056">
        <w:t>- Categories like `Garden Tools` and `Home &amp; Misc` had fewer transactions but relatively higher margins, indicating specialized niche appeal.</w:t>
      </w:r>
    </w:p>
    <w:p w:rsidR="00CE1EF8" w:rsidRPr="00E14056" w:rsidRDefault="00C56551" w:rsidP="00443368">
      <w:pPr>
        <w:pStyle w:val="ListBullet"/>
        <w:numPr>
          <w:ilvl w:val="0"/>
          <w:numId w:val="0"/>
        </w:numPr>
      </w:pPr>
      <w:r w:rsidRPr="00E14056">
        <w:t>- `Con</w:t>
      </w:r>
      <w:r w:rsidRPr="00E14056">
        <w:t>diments`, `Dairy`, and `Grains &amp; Bakery` performed well across both sales and profit.</w:t>
      </w:r>
    </w:p>
    <w:p w:rsidR="00CE1EF8" w:rsidRPr="00E14056" w:rsidRDefault="00C56551" w:rsidP="00443368">
      <w:pPr>
        <w:pStyle w:val="ListBullet"/>
        <w:numPr>
          <w:ilvl w:val="0"/>
          <w:numId w:val="0"/>
        </w:numPr>
      </w:pPr>
      <w:r w:rsidRPr="00E14056">
        <w:t>- Slow-moving items can be identified from sub-categories with high inventory but low profit margins.</w:t>
      </w:r>
    </w:p>
    <w:p w:rsidR="00CE1EF8" w:rsidRPr="00E14056" w:rsidRDefault="00C56551" w:rsidP="00443368">
      <w:pPr>
        <w:pStyle w:val="ListBullet"/>
        <w:numPr>
          <w:ilvl w:val="0"/>
          <w:numId w:val="0"/>
        </w:numPr>
      </w:pPr>
      <w:r w:rsidRPr="00E14056">
        <w:t>- The analysis supports inventory optimization by identifying fast-s</w:t>
      </w:r>
      <w:r w:rsidRPr="00E14056">
        <w:t>elling vs. underperforming categories.</w:t>
      </w:r>
    </w:p>
    <w:p w:rsidR="00CE1EF8" w:rsidRPr="00E14056" w:rsidRDefault="00C56551">
      <w:pPr>
        <w:pStyle w:val="Heading1"/>
        <w:rPr>
          <w:rFonts w:asciiTheme="minorHAnsi" w:hAnsiTheme="minorHAnsi"/>
        </w:rPr>
      </w:pPr>
      <w:r w:rsidRPr="00E14056">
        <w:rPr>
          <w:rFonts w:asciiTheme="minorHAnsi" w:hAnsiTheme="minorHAnsi"/>
        </w:rPr>
        <w:t>5. Project Deliverables</w:t>
      </w:r>
    </w:p>
    <w:p w:rsidR="00CE1EF8" w:rsidRPr="00E14056" w:rsidRDefault="00C56551" w:rsidP="00443368">
      <w:pPr>
        <w:pStyle w:val="ListBullet"/>
        <w:numPr>
          <w:ilvl w:val="0"/>
          <w:numId w:val="0"/>
        </w:numPr>
      </w:pPr>
      <w:r w:rsidRPr="00E14056">
        <w:t>- SQL script for all analysis queries.</w:t>
      </w:r>
    </w:p>
    <w:p w:rsidR="00CE1EF8" w:rsidRPr="00E14056" w:rsidRDefault="00C56551" w:rsidP="00443368">
      <w:pPr>
        <w:pStyle w:val="ListBullet"/>
        <w:numPr>
          <w:ilvl w:val="0"/>
          <w:numId w:val="0"/>
        </w:numPr>
      </w:pPr>
      <w:r w:rsidRPr="00E14056">
        <w:t>- Cleaned dataset with added Category and Sub-Category fields.</w:t>
      </w:r>
    </w:p>
    <w:p w:rsidR="00CE1EF8" w:rsidRPr="00E14056" w:rsidRDefault="00C56551" w:rsidP="00443368">
      <w:pPr>
        <w:pStyle w:val="ListBullet"/>
        <w:numPr>
          <w:ilvl w:val="0"/>
          <w:numId w:val="0"/>
        </w:numPr>
      </w:pPr>
      <w:r w:rsidRPr="00E14056">
        <w:t>- Client-fri</w:t>
      </w:r>
      <w:r w:rsidR="00CB0AAB">
        <w:t>endly report document</w:t>
      </w:r>
      <w:bookmarkStart w:id="0" w:name="_GoBack"/>
      <w:bookmarkEnd w:id="0"/>
      <w:r w:rsidRPr="00E14056">
        <w:t>.</w:t>
      </w:r>
    </w:p>
    <w:p w:rsidR="00CE1EF8" w:rsidRPr="00E14056" w:rsidRDefault="00CB0AAB" w:rsidP="00443368">
      <w:pPr>
        <w:pStyle w:val="ListBullet"/>
        <w:numPr>
          <w:ilvl w:val="0"/>
          <w:numId w:val="0"/>
        </w:numPr>
      </w:pPr>
      <w:r>
        <w:t xml:space="preserve">- </w:t>
      </w:r>
      <w:r w:rsidR="00C56551" w:rsidRPr="00E14056">
        <w:t>Power BI Dashboard upon request</w:t>
      </w:r>
      <w:r w:rsidR="00C56551" w:rsidRPr="00E14056">
        <w:t>.</w:t>
      </w:r>
    </w:p>
    <w:p w:rsidR="00CE1EF8" w:rsidRPr="00E14056" w:rsidRDefault="00C56551">
      <w:pPr>
        <w:pStyle w:val="Heading1"/>
        <w:rPr>
          <w:rFonts w:asciiTheme="minorHAnsi" w:hAnsiTheme="minorHAnsi"/>
        </w:rPr>
      </w:pPr>
      <w:r w:rsidRPr="00E14056">
        <w:rPr>
          <w:rFonts w:asciiTheme="minorHAnsi" w:hAnsiTheme="minorHAnsi"/>
        </w:rPr>
        <w:lastRenderedPageBreak/>
        <w:t>6. Final Notes</w:t>
      </w:r>
    </w:p>
    <w:p w:rsidR="00CE1EF8" w:rsidRPr="00E14056" w:rsidRDefault="00C56551">
      <w:r w:rsidRPr="00E14056">
        <w:t>This SQL-based analysis provides a strong foundation to support business decisions regarding pricing, inventory management, and product promotions.</w:t>
      </w:r>
      <w:r w:rsidR="00CB0AAB" w:rsidRPr="00E14056">
        <w:t xml:space="preserve"> </w:t>
      </w:r>
    </w:p>
    <w:p w:rsidR="00E14056" w:rsidRPr="00E14056" w:rsidRDefault="00E14056" w:rsidP="00E14056">
      <w:pPr>
        <w:pStyle w:val="Heading1"/>
        <w:rPr>
          <w:rFonts w:asciiTheme="minorHAnsi" w:hAnsiTheme="minorHAnsi"/>
        </w:rPr>
      </w:pPr>
      <w:r w:rsidRPr="00E14056">
        <w:rPr>
          <w:rFonts w:asciiTheme="minorHAnsi" w:hAnsiTheme="minorHAnsi"/>
        </w:rPr>
        <w:t xml:space="preserve">7. Python </w:t>
      </w:r>
      <w:proofErr w:type="gramStart"/>
      <w:r w:rsidRPr="00E14056">
        <w:rPr>
          <w:rFonts w:asciiTheme="minorHAnsi" w:hAnsiTheme="minorHAnsi"/>
        </w:rPr>
        <w:t>Panda</w:t>
      </w:r>
      <w:r w:rsidR="00CB0AAB">
        <w:rPr>
          <w:rFonts w:asciiTheme="minorHAnsi" w:hAnsiTheme="minorHAnsi"/>
        </w:rPr>
        <w:t>s</w:t>
      </w:r>
      <w:r w:rsidRPr="00E14056">
        <w:rPr>
          <w:rFonts w:asciiTheme="minorHAnsi" w:hAnsiTheme="minorHAnsi"/>
        </w:rPr>
        <w:t xml:space="preserve"> :</w:t>
      </w:r>
      <w:proofErr w:type="gramEnd"/>
      <w:r w:rsidR="00CB0AAB">
        <w:rPr>
          <w:rFonts w:asciiTheme="minorHAnsi" w:hAnsiTheme="minorHAnsi"/>
        </w:rPr>
        <w:t xml:space="preserve"> </w:t>
      </w:r>
      <w:r w:rsidRPr="00E14056">
        <w:rPr>
          <w:rFonts w:asciiTheme="minorHAnsi" w:hAnsiTheme="minorHAnsi"/>
        </w:rPr>
        <w:t>Retail Business Performance &amp; Profitability Analysis</w:t>
      </w:r>
    </w:p>
    <w:p w:rsidR="00E14056" w:rsidRPr="00E14056" w:rsidRDefault="00E14056" w:rsidP="00E14056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E14056">
        <w:rPr>
          <w:rStyle w:val="Strong"/>
          <w:rFonts w:asciiTheme="minorHAnsi" w:hAnsiTheme="minorHAnsi"/>
        </w:rPr>
        <w:t>Data Loading &amp; Inspection:</w:t>
      </w:r>
    </w:p>
    <w:p w:rsidR="00E14056" w:rsidRPr="00E14056" w:rsidRDefault="00E14056" w:rsidP="00E14056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E14056">
        <w:t xml:space="preserve">The dataset is loaded from a CSV file named </w:t>
      </w:r>
      <w:r w:rsidRPr="00E14056">
        <w:rPr>
          <w:rStyle w:val="HTMLCode"/>
          <w:rFonts w:asciiTheme="minorHAnsi" w:eastAsiaTheme="minorEastAsia" w:hAnsiTheme="minorHAnsi"/>
        </w:rPr>
        <w:t>"Retail_with_categories.csv"</w:t>
      </w:r>
      <w:r w:rsidRPr="00E14056">
        <w:t>.</w:t>
      </w:r>
    </w:p>
    <w:p w:rsidR="00E14056" w:rsidRPr="00E14056" w:rsidRDefault="00E14056" w:rsidP="00E14056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E14056">
        <w:t>The first 10 rows are displayed to understand the structure and contents of the data, including variables such as transaction details, customer information, product details, and financial metrics.</w:t>
      </w:r>
    </w:p>
    <w:p w:rsidR="00E14056" w:rsidRPr="00E14056" w:rsidRDefault="00E14056" w:rsidP="00E14056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E14056">
        <w:rPr>
          <w:rStyle w:val="Strong"/>
          <w:rFonts w:asciiTheme="minorHAnsi" w:hAnsiTheme="minorHAnsi"/>
        </w:rPr>
        <w:t>Data Overview:</w:t>
      </w:r>
    </w:p>
    <w:p w:rsidR="00E14056" w:rsidRPr="00E14056" w:rsidRDefault="00E14056" w:rsidP="00E14056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E14056">
        <w:t xml:space="preserve">Key columns such as </w:t>
      </w:r>
      <w:r w:rsidRPr="00E14056">
        <w:rPr>
          <w:rStyle w:val="HTMLCode"/>
          <w:rFonts w:asciiTheme="minorHAnsi" w:eastAsiaTheme="minorEastAsia" w:hAnsiTheme="minorHAnsi"/>
        </w:rPr>
        <w:t>'</w:t>
      </w:r>
      <w:proofErr w:type="spellStart"/>
      <w:r w:rsidRPr="00E14056">
        <w:rPr>
          <w:rStyle w:val="HTMLCode"/>
          <w:rFonts w:asciiTheme="minorHAnsi" w:eastAsiaTheme="minorEastAsia" w:hAnsiTheme="minorHAnsi"/>
        </w:rPr>
        <w:t>Transaction_ID</w:t>
      </w:r>
      <w:proofErr w:type="spellEnd"/>
      <w:r w:rsidRPr="00E14056">
        <w:rPr>
          <w:rStyle w:val="HTMLCode"/>
          <w:rFonts w:asciiTheme="minorHAnsi" w:eastAsiaTheme="minorEastAsia" w:hAnsiTheme="minorHAnsi"/>
        </w:rPr>
        <w:t>'</w:t>
      </w:r>
      <w:r w:rsidRPr="00E14056">
        <w:t xml:space="preserve">, </w:t>
      </w:r>
      <w:r w:rsidRPr="00E14056">
        <w:rPr>
          <w:rStyle w:val="HTMLCode"/>
          <w:rFonts w:asciiTheme="minorHAnsi" w:eastAsiaTheme="minorEastAsia" w:hAnsiTheme="minorHAnsi"/>
        </w:rPr>
        <w:t>'Date'</w:t>
      </w:r>
      <w:r w:rsidRPr="00E14056">
        <w:t xml:space="preserve">, </w:t>
      </w:r>
      <w:r w:rsidRPr="00E14056">
        <w:rPr>
          <w:rStyle w:val="HTMLCode"/>
          <w:rFonts w:asciiTheme="minorHAnsi" w:eastAsiaTheme="minorEastAsia" w:hAnsiTheme="minorHAnsi"/>
        </w:rPr>
        <w:t>'</w:t>
      </w:r>
      <w:proofErr w:type="spellStart"/>
      <w:r w:rsidRPr="00E14056">
        <w:rPr>
          <w:rStyle w:val="HTMLCode"/>
          <w:rFonts w:asciiTheme="minorHAnsi" w:eastAsiaTheme="minorEastAsia" w:hAnsiTheme="minorHAnsi"/>
        </w:rPr>
        <w:t>Customer_Name</w:t>
      </w:r>
      <w:proofErr w:type="spellEnd"/>
      <w:r w:rsidRPr="00E14056">
        <w:rPr>
          <w:rStyle w:val="HTMLCode"/>
          <w:rFonts w:asciiTheme="minorHAnsi" w:eastAsiaTheme="minorEastAsia" w:hAnsiTheme="minorHAnsi"/>
        </w:rPr>
        <w:t>'</w:t>
      </w:r>
      <w:r w:rsidRPr="00E14056">
        <w:t xml:space="preserve">, </w:t>
      </w:r>
      <w:r w:rsidRPr="00E14056">
        <w:rPr>
          <w:rStyle w:val="HTMLCode"/>
          <w:rFonts w:asciiTheme="minorHAnsi" w:eastAsiaTheme="minorEastAsia" w:hAnsiTheme="minorHAnsi"/>
        </w:rPr>
        <w:t>'Product'</w:t>
      </w:r>
      <w:r w:rsidRPr="00E14056">
        <w:t xml:space="preserve">, </w:t>
      </w:r>
      <w:r w:rsidRPr="00E14056">
        <w:rPr>
          <w:rStyle w:val="HTMLCode"/>
          <w:rFonts w:asciiTheme="minorHAnsi" w:eastAsiaTheme="minorEastAsia" w:hAnsiTheme="minorHAnsi"/>
        </w:rPr>
        <w:t>'</w:t>
      </w:r>
      <w:proofErr w:type="spellStart"/>
      <w:r w:rsidRPr="00E14056">
        <w:rPr>
          <w:rStyle w:val="HTMLCode"/>
          <w:rFonts w:asciiTheme="minorHAnsi" w:eastAsiaTheme="minorEastAsia" w:hAnsiTheme="minorHAnsi"/>
        </w:rPr>
        <w:t>Total_Items</w:t>
      </w:r>
      <w:proofErr w:type="spellEnd"/>
      <w:r w:rsidRPr="00E14056">
        <w:rPr>
          <w:rStyle w:val="HTMLCode"/>
          <w:rFonts w:asciiTheme="minorHAnsi" w:eastAsiaTheme="minorEastAsia" w:hAnsiTheme="minorHAnsi"/>
        </w:rPr>
        <w:t>'</w:t>
      </w:r>
      <w:r w:rsidRPr="00E14056">
        <w:t xml:space="preserve">, </w:t>
      </w:r>
      <w:r w:rsidRPr="00E14056">
        <w:rPr>
          <w:rStyle w:val="HTMLCode"/>
          <w:rFonts w:asciiTheme="minorHAnsi" w:eastAsiaTheme="minorEastAsia" w:hAnsiTheme="minorHAnsi"/>
        </w:rPr>
        <w:t>'</w:t>
      </w:r>
      <w:proofErr w:type="spellStart"/>
      <w:r w:rsidRPr="00E14056">
        <w:rPr>
          <w:rStyle w:val="HTMLCode"/>
          <w:rFonts w:asciiTheme="minorHAnsi" w:eastAsiaTheme="minorEastAsia" w:hAnsiTheme="minorHAnsi"/>
        </w:rPr>
        <w:t>Total_Cost</w:t>
      </w:r>
      <w:proofErr w:type="spellEnd"/>
      <w:r w:rsidRPr="00E14056">
        <w:rPr>
          <w:rStyle w:val="HTMLCode"/>
          <w:rFonts w:asciiTheme="minorHAnsi" w:eastAsiaTheme="minorEastAsia" w:hAnsiTheme="minorHAnsi"/>
        </w:rPr>
        <w:t>'</w:t>
      </w:r>
      <w:r w:rsidRPr="00E14056">
        <w:t xml:space="preserve">, </w:t>
      </w:r>
      <w:r w:rsidRPr="00E14056">
        <w:rPr>
          <w:rStyle w:val="HTMLCode"/>
          <w:rFonts w:asciiTheme="minorHAnsi" w:eastAsiaTheme="minorEastAsia" w:hAnsiTheme="minorHAnsi"/>
        </w:rPr>
        <w:t>'</w:t>
      </w:r>
      <w:proofErr w:type="spellStart"/>
      <w:r w:rsidRPr="00E14056">
        <w:rPr>
          <w:rStyle w:val="HTMLCode"/>
          <w:rFonts w:asciiTheme="minorHAnsi" w:eastAsiaTheme="minorEastAsia" w:hAnsiTheme="minorHAnsi"/>
        </w:rPr>
        <w:t>Payment_Method</w:t>
      </w:r>
      <w:proofErr w:type="spellEnd"/>
      <w:r w:rsidRPr="00E14056">
        <w:rPr>
          <w:rStyle w:val="HTMLCode"/>
          <w:rFonts w:asciiTheme="minorHAnsi" w:eastAsiaTheme="minorEastAsia" w:hAnsiTheme="minorHAnsi"/>
        </w:rPr>
        <w:t>'</w:t>
      </w:r>
      <w:r w:rsidRPr="00E14056">
        <w:t xml:space="preserve">, </w:t>
      </w:r>
      <w:r w:rsidRPr="00E14056">
        <w:rPr>
          <w:rStyle w:val="HTMLCode"/>
          <w:rFonts w:asciiTheme="minorHAnsi" w:eastAsiaTheme="minorEastAsia" w:hAnsiTheme="minorHAnsi"/>
        </w:rPr>
        <w:t>'City'</w:t>
      </w:r>
      <w:r w:rsidRPr="00E14056">
        <w:t xml:space="preserve">, </w:t>
      </w:r>
      <w:r w:rsidRPr="00E14056">
        <w:rPr>
          <w:rStyle w:val="HTMLCode"/>
          <w:rFonts w:asciiTheme="minorHAnsi" w:eastAsiaTheme="minorEastAsia" w:hAnsiTheme="minorHAnsi"/>
        </w:rPr>
        <w:t>'</w:t>
      </w:r>
      <w:proofErr w:type="spellStart"/>
      <w:r w:rsidRPr="00E14056">
        <w:rPr>
          <w:rStyle w:val="HTMLCode"/>
          <w:rFonts w:asciiTheme="minorHAnsi" w:eastAsiaTheme="minorEastAsia" w:hAnsiTheme="minorHAnsi"/>
        </w:rPr>
        <w:t>Store_Type</w:t>
      </w:r>
      <w:proofErr w:type="spellEnd"/>
      <w:r w:rsidRPr="00E14056">
        <w:rPr>
          <w:rStyle w:val="HTMLCode"/>
          <w:rFonts w:asciiTheme="minorHAnsi" w:eastAsiaTheme="minorEastAsia" w:hAnsiTheme="minorHAnsi"/>
        </w:rPr>
        <w:t>'</w:t>
      </w:r>
      <w:r w:rsidRPr="00E14056">
        <w:t xml:space="preserve">, </w:t>
      </w:r>
      <w:r w:rsidRPr="00E14056">
        <w:rPr>
          <w:rStyle w:val="HTMLCode"/>
          <w:rFonts w:asciiTheme="minorHAnsi" w:eastAsiaTheme="minorEastAsia" w:hAnsiTheme="minorHAnsi"/>
        </w:rPr>
        <w:t>'</w:t>
      </w:r>
      <w:proofErr w:type="spellStart"/>
      <w:r w:rsidRPr="00E14056">
        <w:rPr>
          <w:rStyle w:val="HTMLCode"/>
          <w:rFonts w:asciiTheme="minorHAnsi" w:eastAsiaTheme="minorEastAsia" w:hAnsiTheme="minorHAnsi"/>
        </w:rPr>
        <w:t>Discount_Applied</w:t>
      </w:r>
      <w:proofErr w:type="spellEnd"/>
      <w:r w:rsidRPr="00E14056">
        <w:rPr>
          <w:rStyle w:val="HTMLCode"/>
          <w:rFonts w:asciiTheme="minorHAnsi" w:eastAsiaTheme="minorEastAsia" w:hAnsiTheme="minorHAnsi"/>
        </w:rPr>
        <w:t>'</w:t>
      </w:r>
      <w:r w:rsidRPr="00E14056">
        <w:t xml:space="preserve">, </w:t>
      </w:r>
      <w:r w:rsidRPr="00E14056">
        <w:rPr>
          <w:rStyle w:val="HTMLCode"/>
          <w:rFonts w:asciiTheme="minorHAnsi" w:eastAsiaTheme="minorEastAsia" w:hAnsiTheme="minorHAnsi"/>
        </w:rPr>
        <w:t>'</w:t>
      </w:r>
      <w:proofErr w:type="spellStart"/>
      <w:r w:rsidRPr="00E14056">
        <w:rPr>
          <w:rStyle w:val="HTMLCode"/>
          <w:rFonts w:asciiTheme="minorHAnsi" w:eastAsiaTheme="minorEastAsia" w:hAnsiTheme="minorHAnsi"/>
        </w:rPr>
        <w:t>Customer_Category</w:t>
      </w:r>
      <w:proofErr w:type="spellEnd"/>
      <w:r w:rsidRPr="00E14056">
        <w:rPr>
          <w:rStyle w:val="HTMLCode"/>
          <w:rFonts w:asciiTheme="minorHAnsi" w:eastAsiaTheme="minorEastAsia" w:hAnsiTheme="minorHAnsi"/>
        </w:rPr>
        <w:t>'</w:t>
      </w:r>
      <w:r w:rsidRPr="00E14056">
        <w:t xml:space="preserve">, </w:t>
      </w:r>
      <w:r w:rsidRPr="00E14056">
        <w:rPr>
          <w:rStyle w:val="HTMLCode"/>
          <w:rFonts w:asciiTheme="minorHAnsi" w:eastAsiaTheme="minorEastAsia" w:hAnsiTheme="minorHAnsi"/>
        </w:rPr>
        <w:t>'Season'</w:t>
      </w:r>
      <w:r w:rsidRPr="00E14056">
        <w:t xml:space="preserve">, </w:t>
      </w:r>
      <w:r w:rsidRPr="00E14056">
        <w:rPr>
          <w:rStyle w:val="HTMLCode"/>
          <w:rFonts w:asciiTheme="minorHAnsi" w:eastAsiaTheme="minorEastAsia" w:hAnsiTheme="minorHAnsi"/>
        </w:rPr>
        <w:t>'Promotion'</w:t>
      </w:r>
      <w:r w:rsidRPr="00E14056">
        <w:t xml:space="preserve">, </w:t>
      </w:r>
      <w:r w:rsidRPr="00E14056">
        <w:rPr>
          <w:rStyle w:val="HTMLCode"/>
          <w:rFonts w:asciiTheme="minorHAnsi" w:eastAsiaTheme="minorEastAsia" w:hAnsiTheme="minorHAnsi"/>
        </w:rPr>
        <w:t>'</w:t>
      </w:r>
      <w:proofErr w:type="spellStart"/>
      <w:r w:rsidRPr="00E14056">
        <w:rPr>
          <w:rStyle w:val="HTMLCode"/>
          <w:rFonts w:asciiTheme="minorHAnsi" w:eastAsiaTheme="minorEastAsia" w:hAnsiTheme="minorHAnsi"/>
        </w:rPr>
        <w:t>Unit_Price</w:t>
      </w:r>
      <w:proofErr w:type="spellEnd"/>
      <w:r w:rsidRPr="00E14056">
        <w:rPr>
          <w:rStyle w:val="HTMLCode"/>
          <w:rFonts w:asciiTheme="minorHAnsi" w:eastAsiaTheme="minorEastAsia" w:hAnsiTheme="minorHAnsi"/>
        </w:rPr>
        <w:t>'</w:t>
      </w:r>
      <w:r w:rsidRPr="00E14056">
        <w:t xml:space="preserve">, </w:t>
      </w:r>
      <w:r w:rsidRPr="00E14056">
        <w:rPr>
          <w:rStyle w:val="HTMLCode"/>
          <w:rFonts w:asciiTheme="minorHAnsi" w:eastAsiaTheme="minorEastAsia" w:hAnsiTheme="minorHAnsi"/>
        </w:rPr>
        <w:t>'</w:t>
      </w:r>
      <w:proofErr w:type="spellStart"/>
      <w:r w:rsidRPr="00E14056">
        <w:rPr>
          <w:rStyle w:val="HTMLCode"/>
          <w:rFonts w:asciiTheme="minorHAnsi" w:eastAsiaTheme="minorEastAsia" w:hAnsiTheme="minorHAnsi"/>
        </w:rPr>
        <w:t>Cost_Per_Item</w:t>
      </w:r>
      <w:proofErr w:type="spellEnd"/>
      <w:r w:rsidRPr="00E14056">
        <w:rPr>
          <w:rStyle w:val="HTMLCode"/>
          <w:rFonts w:asciiTheme="minorHAnsi" w:eastAsiaTheme="minorEastAsia" w:hAnsiTheme="minorHAnsi"/>
        </w:rPr>
        <w:t>'</w:t>
      </w:r>
      <w:r w:rsidRPr="00E14056">
        <w:t xml:space="preserve">, </w:t>
      </w:r>
      <w:r w:rsidRPr="00E14056">
        <w:rPr>
          <w:rStyle w:val="HTMLCode"/>
          <w:rFonts w:asciiTheme="minorHAnsi" w:eastAsiaTheme="minorEastAsia" w:hAnsiTheme="minorHAnsi"/>
        </w:rPr>
        <w:t>'Profit'</w:t>
      </w:r>
      <w:r w:rsidRPr="00E14056">
        <w:t xml:space="preserve">, </w:t>
      </w:r>
      <w:r w:rsidRPr="00E14056">
        <w:rPr>
          <w:rStyle w:val="HTMLCode"/>
          <w:rFonts w:asciiTheme="minorHAnsi" w:eastAsiaTheme="minorEastAsia" w:hAnsiTheme="minorHAnsi"/>
        </w:rPr>
        <w:t>'</w:t>
      </w:r>
      <w:proofErr w:type="spellStart"/>
      <w:r w:rsidRPr="00E14056">
        <w:rPr>
          <w:rStyle w:val="HTMLCode"/>
          <w:rFonts w:asciiTheme="minorHAnsi" w:eastAsiaTheme="minorEastAsia" w:hAnsiTheme="minorHAnsi"/>
        </w:rPr>
        <w:t>Customer_ID</w:t>
      </w:r>
      <w:proofErr w:type="spellEnd"/>
      <w:r w:rsidRPr="00E14056">
        <w:rPr>
          <w:rStyle w:val="HTMLCode"/>
          <w:rFonts w:asciiTheme="minorHAnsi" w:eastAsiaTheme="minorEastAsia" w:hAnsiTheme="minorHAnsi"/>
        </w:rPr>
        <w:t>'</w:t>
      </w:r>
      <w:r w:rsidRPr="00E14056">
        <w:t xml:space="preserve">, </w:t>
      </w:r>
      <w:r w:rsidRPr="00E14056">
        <w:rPr>
          <w:rStyle w:val="HTMLCode"/>
          <w:rFonts w:asciiTheme="minorHAnsi" w:eastAsiaTheme="minorEastAsia" w:hAnsiTheme="minorHAnsi"/>
        </w:rPr>
        <w:t>'</w:t>
      </w:r>
      <w:proofErr w:type="spellStart"/>
      <w:r w:rsidRPr="00E14056">
        <w:rPr>
          <w:rStyle w:val="HTMLCode"/>
          <w:rFonts w:asciiTheme="minorHAnsi" w:eastAsiaTheme="minorEastAsia" w:hAnsiTheme="minorHAnsi"/>
        </w:rPr>
        <w:t>Basket_Size</w:t>
      </w:r>
      <w:proofErr w:type="spellEnd"/>
      <w:r w:rsidRPr="00E14056">
        <w:rPr>
          <w:rStyle w:val="HTMLCode"/>
          <w:rFonts w:asciiTheme="minorHAnsi" w:eastAsiaTheme="minorEastAsia" w:hAnsiTheme="minorHAnsi"/>
        </w:rPr>
        <w:t>'</w:t>
      </w:r>
      <w:r w:rsidRPr="00E14056">
        <w:t xml:space="preserve">, </w:t>
      </w:r>
      <w:r w:rsidRPr="00E14056">
        <w:rPr>
          <w:rStyle w:val="HTMLCode"/>
          <w:rFonts w:asciiTheme="minorHAnsi" w:eastAsiaTheme="minorEastAsia" w:hAnsiTheme="minorHAnsi"/>
        </w:rPr>
        <w:t>'</w:t>
      </w:r>
      <w:proofErr w:type="spellStart"/>
      <w:r w:rsidRPr="00E14056">
        <w:rPr>
          <w:rStyle w:val="HTMLCode"/>
          <w:rFonts w:asciiTheme="minorHAnsi" w:eastAsiaTheme="minorEastAsia" w:hAnsiTheme="minorHAnsi"/>
        </w:rPr>
        <w:t>Product_Category</w:t>
      </w:r>
      <w:proofErr w:type="spellEnd"/>
      <w:r w:rsidRPr="00E14056">
        <w:rPr>
          <w:rStyle w:val="HTMLCode"/>
          <w:rFonts w:asciiTheme="minorHAnsi" w:eastAsiaTheme="minorEastAsia" w:hAnsiTheme="minorHAnsi"/>
        </w:rPr>
        <w:t>'</w:t>
      </w:r>
      <w:r w:rsidRPr="00E14056">
        <w:t xml:space="preserve">, </w:t>
      </w:r>
      <w:r w:rsidRPr="00E14056">
        <w:rPr>
          <w:rStyle w:val="HTMLCode"/>
          <w:rFonts w:asciiTheme="minorHAnsi" w:eastAsiaTheme="minorEastAsia" w:hAnsiTheme="minorHAnsi"/>
        </w:rPr>
        <w:t>'Category'</w:t>
      </w:r>
      <w:r w:rsidRPr="00E14056">
        <w:t xml:space="preserve">, </w:t>
      </w:r>
      <w:r w:rsidRPr="00E14056">
        <w:rPr>
          <w:rStyle w:val="HTMLCode"/>
          <w:rFonts w:asciiTheme="minorHAnsi" w:eastAsiaTheme="minorEastAsia" w:hAnsiTheme="minorHAnsi"/>
        </w:rPr>
        <w:t>'</w:t>
      </w:r>
      <w:proofErr w:type="spellStart"/>
      <w:r w:rsidRPr="00E14056">
        <w:rPr>
          <w:rStyle w:val="HTMLCode"/>
          <w:rFonts w:asciiTheme="minorHAnsi" w:eastAsiaTheme="minorEastAsia" w:hAnsiTheme="minorHAnsi"/>
        </w:rPr>
        <w:t>Sub_Category</w:t>
      </w:r>
      <w:proofErr w:type="spellEnd"/>
      <w:r w:rsidRPr="00E14056">
        <w:rPr>
          <w:rStyle w:val="HTMLCode"/>
          <w:rFonts w:asciiTheme="minorHAnsi" w:eastAsiaTheme="minorEastAsia" w:hAnsiTheme="minorHAnsi"/>
        </w:rPr>
        <w:t>'</w:t>
      </w:r>
      <w:r w:rsidRPr="00E14056">
        <w:t xml:space="preserve"> are inspected for initial understanding.</w:t>
      </w:r>
    </w:p>
    <w:p w:rsidR="00E14056" w:rsidRPr="00E14056" w:rsidRDefault="00E14056" w:rsidP="00E14056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E14056">
        <w:rPr>
          <w:rStyle w:val="Strong"/>
          <w:rFonts w:asciiTheme="minorHAnsi" w:hAnsiTheme="minorHAnsi"/>
        </w:rPr>
        <w:t>Correlation Analysis:</w:t>
      </w:r>
    </w:p>
    <w:p w:rsidR="00E14056" w:rsidRPr="00E14056" w:rsidRDefault="00E14056" w:rsidP="00E14056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E14056">
        <w:t xml:space="preserve">A correlation matrix is computed between </w:t>
      </w:r>
      <w:r w:rsidRPr="00E14056">
        <w:rPr>
          <w:rStyle w:val="HTMLCode"/>
          <w:rFonts w:asciiTheme="minorHAnsi" w:eastAsiaTheme="minorEastAsia" w:hAnsiTheme="minorHAnsi"/>
        </w:rPr>
        <w:t>'</w:t>
      </w:r>
      <w:proofErr w:type="spellStart"/>
      <w:r w:rsidRPr="00E14056">
        <w:rPr>
          <w:rStyle w:val="HTMLCode"/>
          <w:rFonts w:asciiTheme="minorHAnsi" w:eastAsiaTheme="minorEastAsia" w:hAnsiTheme="minorHAnsi"/>
        </w:rPr>
        <w:t>Inventory_Days</w:t>
      </w:r>
      <w:proofErr w:type="spellEnd"/>
      <w:r w:rsidRPr="00E14056">
        <w:rPr>
          <w:rStyle w:val="HTMLCode"/>
          <w:rFonts w:asciiTheme="minorHAnsi" w:eastAsiaTheme="minorEastAsia" w:hAnsiTheme="minorHAnsi"/>
        </w:rPr>
        <w:t>'</w:t>
      </w:r>
      <w:r w:rsidRPr="00E14056">
        <w:t xml:space="preserve"> and </w:t>
      </w:r>
      <w:r w:rsidRPr="00E14056">
        <w:rPr>
          <w:rStyle w:val="HTMLCode"/>
          <w:rFonts w:asciiTheme="minorHAnsi" w:eastAsiaTheme="minorEastAsia" w:hAnsiTheme="minorHAnsi"/>
        </w:rPr>
        <w:t>'Profit'</w:t>
      </w:r>
      <w:r w:rsidRPr="00E14056">
        <w:t>.</w:t>
      </w:r>
    </w:p>
    <w:p w:rsidR="00E14056" w:rsidRPr="00E14056" w:rsidRDefault="00E14056" w:rsidP="00E14056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E14056">
        <w:t>The goal is to evaluate the relationship between the duration inventory remains (Inventory Days) and the profit earned.</w:t>
      </w:r>
    </w:p>
    <w:p w:rsidR="00E14056" w:rsidRPr="00E14056" w:rsidRDefault="00E14056" w:rsidP="00E14056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E14056">
        <w:t xml:space="preserve">The result shows a </w:t>
      </w:r>
      <w:r w:rsidRPr="00E14056">
        <w:rPr>
          <w:rStyle w:val="Strong"/>
        </w:rPr>
        <w:t>positive correlation of approximately 0.27</w:t>
      </w:r>
      <w:r w:rsidRPr="00E14056">
        <w:t>, indicating a moderate relationship where increased Inventory Days tend to be associated with higher profit, but the relationship is not very strong.</w:t>
      </w:r>
    </w:p>
    <w:p w:rsidR="00E14056" w:rsidRPr="00E14056" w:rsidRDefault="00E14056" w:rsidP="00E14056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E14056">
        <w:rPr>
          <w:rStyle w:val="Strong"/>
          <w:rFonts w:asciiTheme="minorHAnsi" w:hAnsiTheme="minorHAnsi"/>
        </w:rPr>
        <w:t>Data Visualization -</w:t>
      </w:r>
      <w:r w:rsidRPr="00E14056">
        <w:rPr>
          <w:rStyle w:val="Strong"/>
          <w:rFonts w:asciiTheme="minorHAnsi" w:hAnsiTheme="minorHAnsi"/>
        </w:rPr>
        <w:t xml:space="preserve"> Scatter Plot:</w:t>
      </w:r>
    </w:p>
    <w:p w:rsidR="00E14056" w:rsidRPr="00E14056" w:rsidRDefault="00E14056" w:rsidP="00E14056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E14056">
        <w:t xml:space="preserve">A scatter plot is created to visualize the relationship between </w:t>
      </w:r>
      <w:r w:rsidRPr="00E14056">
        <w:rPr>
          <w:rStyle w:val="HTMLCode"/>
          <w:rFonts w:asciiTheme="minorHAnsi" w:eastAsiaTheme="minorEastAsia" w:hAnsiTheme="minorHAnsi"/>
        </w:rPr>
        <w:t>'Inventory Days'</w:t>
      </w:r>
      <w:r w:rsidRPr="00E14056">
        <w:t xml:space="preserve"> and </w:t>
      </w:r>
      <w:r w:rsidRPr="00E14056">
        <w:rPr>
          <w:rStyle w:val="HTMLCode"/>
          <w:rFonts w:asciiTheme="minorHAnsi" w:eastAsiaTheme="minorEastAsia" w:hAnsiTheme="minorHAnsi"/>
        </w:rPr>
        <w:t>'Profit'</w:t>
      </w:r>
      <w:r w:rsidRPr="00E14056">
        <w:t>.</w:t>
      </w:r>
    </w:p>
    <w:p w:rsidR="00E14056" w:rsidRPr="00E14056" w:rsidRDefault="00E14056" w:rsidP="00E14056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E14056">
        <w:t>The plot reveals a general trend where profit tends to increase with the number of Inventory Days, but with considerable spread, indicating other factors may influence profit as well.</w:t>
      </w:r>
    </w:p>
    <w:p w:rsidR="00E14056" w:rsidRPr="00E14056" w:rsidRDefault="00E14056" w:rsidP="00E14056">
      <w:pPr>
        <w:pStyle w:val="NormalWeb"/>
        <w:numPr>
          <w:ilvl w:val="0"/>
          <w:numId w:val="13"/>
        </w:numPr>
        <w:rPr>
          <w:rFonts w:asciiTheme="minorHAnsi" w:hAnsiTheme="minorHAnsi"/>
        </w:rPr>
      </w:pPr>
      <w:r w:rsidRPr="00E14056">
        <w:rPr>
          <w:rStyle w:val="Strong"/>
          <w:rFonts w:asciiTheme="minorHAnsi" w:hAnsiTheme="minorHAnsi"/>
        </w:rPr>
        <w:t>Interpretation &amp; Insights for Client:</w:t>
      </w:r>
    </w:p>
    <w:p w:rsidR="00E14056" w:rsidRPr="00E14056" w:rsidRDefault="00E14056" w:rsidP="00E14056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E14056">
        <w:t>The analysis suggests that holding inventory for longer periods may be somewhat associated with higher profitability.</w:t>
      </w:r>
    </w:p>
    <w:p w:rsidR="00E14056" w:rsidRPr="00E14056" w:rsidRDefault="00E14056" w:rsidP="00E14056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E14056">
        <w:t>However, since the correlation is moderate, other factors like product type, seasonality, and sales strategies could also be impacting profitability.</w:t>
      </w:r>
    </w:p>
    <w:p w:rsidR="00E14056" w:rsidRDefault="00E14056" w:rsidP="00E14056">
      <w:pPr>
        <w:numPr>
          <w:ilvl w:val="1"/>
          <w:numId w:val="13"/>
        </w:numPr>
        <w:spacing w:before="100" w:beforeAutospacing="1" w:after="100" w:afterAutospacing="1" w:line="240" w:lineRule="auto"/>
      </w:pPr>
      <w:r w:rsidRPr="00E14056">
        <w:t>The scatter plot helps to visually assess the pattern and variability in the data.</w:t>
      </w:r>
    </w:p>
    <w:p w:rsidR="00CB2BEA" w:rsidRDefault="00CB2BEA" w:rsidP="00CB2BEA">
      <w:pPr>
        <w:spacing w:before="100" w:beforeAutospacing="1" w:after="100" w:afterAutospacing="1" w:line="240" w:lineRule="auto"/>
      </w:pPr>
    </w:p>
    <w:p w:rsidR="00CB2BEA" w:rsidRPr="00E14056" w:rsidRDefault="00CB2BEA" w:rsidP="00CB2BEA">
      <w:pPr>
        <w:spacing w:before="100" w:beforeAutospacing="1" w:after="100" w:afterAutospacing="1" w:line="240" w:lineRule="auto"/>
      </w:pPr>
    </w:p>
    <w:p w:rsidR="00CB2BEA" w:rsidRPr="00CB2BEA" w:rsidRDefault="00CB2BEA" w:rsidP="00CB2BEA">
      <w:pPr>
        <w:numPr>
          <w:ilvl w:val="0"/>
          <w:numId w:val="13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CB2BEA">
        <w:rPr>
          <w:rFonts w:ascii="Segoe UI" w:eastAsia="Times New Roman" w:hAnsi="Segoe UI" w:cs="Segoe UI"/>
          <w:b/>
          <w:bCs/>
          <w:sz w:val="21"/>
          <w:szCs w:val="21"/>
          <w:lang w:val="en-IN" w:eastAsia="en-IN"/>
        </w:rPr>
        <w:t>Create Pivot Table:</w:t>
      </w:r>
    </w:p>
    <w:p w:rsidR="00CB2BEA" w:rsidRPr="00CB2BEA" w:rsidRDefault="00CB2BEA" w:rsidP="00CB2BE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CB2BEA">
        <w:rPr>
          <w:rFonts w:ascii="Segoe UI" w:eastAsia="Times New Roman" w:hAnsi="Segoe UI" w:cs="Segoe UI"/>
          <w:sz w:val="21"/>
          <w:szCs w:val="21"/>
          <w:lang w:val="en-IN" w:eastAsia="en-IN"/>
        </w:rPr>
        <w:t>Organized </w:t>
      </w:r>
      <w:r w:rsidRPr="00CB2BEA">
        <w:rPr>
          <w:rFonts w:ascii="Consolas" w:eastAsia="Times New Roman" w:hAnsi="Consolas" w:cs="Courier New"/>
          <w:sz w:val="19"/>
          <w:szCs w:val="19"/>
          <w:lang w:val="en-IN" w:eastAsia="en-IN"/>
        </w:rPr>
        <w:t>'Profit'</w:t>
      </w:r>
      <w:r w:rsidRPr="00CB2BEA">
        <w:rPr>
          <w:rFonts w:ascii="Segoe UI" w:eastAsia="Times New Roman" w:hAnsi="Segoe UI" w:cs="Segoe UI"/>
          <w:sz w:val="21"/>
          <w:szCs w:val="21"/>
          <w:lang w:val="en-IN" w:eastAsia="en-IN"/>
        </w:rPr>
        <w:t> data with </w:t>
      </w:r>
      <w:r w:rsidRPr="00CB2BEA">
        <w:rPr>
          <w:rFonts w:ascii="Consolas" w:eastAsia="Times New Roman" w:hAnsi="Consolas" w:cs="Courier New"/>
          <w:sz w:val="19"/>
          <w:szCs w:val="19"/>
          <w:lang w:val="en-IN" w:eastAsia="en-IN"/>
        </w:rPr>
        <w:t>'</w:t>
      </w:r>
      <w:proofErr w:type="spellStart"/>
      <w:r w:rsidRPr="00CB2BEA">
        <w:rPr>
          <w:rFonts w:ascii="Consolas" w:eastAsia="Times New Roman" w:hAnsi="Consolas" w:cs="Courier New"/>
          <w:sz w:val="19"/>
          <w:szCs w:val="19"/>
          <w:lang w:val="en-IN" w:eastAsia="en-IN"/>
        </w:rPr>
        <w:t>Store_Type</w:t>
      </w:r>
      <w:proofErr w:type="spellEnd"/>
      <w:r w:rsidRPr="00CB2BEA">
        <w:rPr>
          <w:rFonts w:ascii="Consolas" w:eastAsia="Times New Roman" w:hAnsi="Consolas" w:cs="Courier New"/>
          <w:sz w:val="19"/>
          <w:szCs w:val="19"/>
          <w:lang w:val="en-IN" w:eastAsia="en-IN"/>
        </w:rPr>
        <w:t>'</w:t>
      </w:r>
      <w:r w:rsidRPr="00CB2BEA">
        <w:rPr>
          <w:rFonts w:ascii="Segoe UI" w:eastAsia="Times New Roman" w:hAnsi="Segoe UI" w:cs="Segoe UI"/>
          <w:sz w:val="21"/>
          <w:szCs w:val="21"/>
          <w:lang w:val="en-IN" w:eastAsia="en-IN"/>
        </w:rPr>
        <w:t> as rows and </w:t>
      </w:r>
      <w:r w:rsidRPr="00CB2BEA">
        <w:rPr>
          <w:rFonts w:ascii="Consolas" w:eastAsia="Times New Roman" w:hAnsi="Consolas" w:cs="Courier New"/>
          <w:sz w:val="19"/>
          <w:szCs w:val="19"/>
          <w:lang w:val="en-IN" w:eastAsia="en-IN"/>
        </w:rPr>
        <w:t>'Season'</w:t>
      </w:r>
      <w:r w:rsidRPr="00CB2BEA">
        <w:rPr>
          <w:rFonts w:ascii="Segoe UI" w:eastAsia="Times New Roman" w:hAnsi="Segoe UI" w:cs="Segoe UI"/>
          <w:sz w:val="21"/>
          <w:szCs w:val="21"/>
          <w:lang w:val="en-IN" w:eastAsia="en-IN"/>
        </w:rPr>
        <w:t> as columns.</w:t>
      </w:r>
    </w:p>
    <w:p w:rsidR="00CB2BEA" w:rsidRPr="00CB2BEA" w:rsidRDefault="00CB2BEA" w:rsidP="00CB2BEA">
      <w:pPr>
        <w:numPr>
          <w:ilvl w:val="0"/>
          <w:numId w:val="13"/>
        </w:numPr>
        <w:shd w:val="clear" w:color="auto" w:fill="FFFFFF"/>
        <w:spacing w:before="240" w:after="150"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CB2BEA">
        <w:rPr>
          <w:rFonts w:ascii="Segoe UI" w:eastAsia="Times New Roman" w:hAnsi="Segoe UI" w:cs="Segoe UI"/>
          <w:b/>
          <w:bCs/>
          <w:sz w:val="21"/>
          <w:szCs w:val="21"/>
          <w:lang w:val="en-IN" w:eastAsia="en-IN"/>
        </w:rPr>
        <w:lastRenderedPageBreak/>
        <w:t xml:space="preserve">Generate </w:t>
      </w:r>
      <w:proofErr w:type="spellStart"/>
      <w:r w:rsidRPr="00CB2BEA">
        <w:rPr>
          <w:rFonts w:ascii="Segoe UI" w:eastAsia="Times New Roman" w:hAnsi="Segoe UI" w:cs="Segoe UI"/>
          <w:b/>
          <w:bCs/>
          <w:sz w:val="21"/>
          <w:szCs w:val="21"/>
          <w:lang w:val="en-IN" w:eastAsia="en-IN"/>
        </w:rPr>
        <w:t>Heatmap</w:t>
      </w:r>
      <w:proofErr w:type="spellEnd"/>
      <w:r w:rsidRPr="00CB2BEA">
        <w:rPr>
          <w:rFonts w:ascii="Segoe UI" w:eastAsia="Times New Roman" w:hAnsi="Segoe UI" w:cs="Segoe UI"/>
          <w:b/>
          <w:bCs/>
          <w:sz w:val="21"/>
          <w:szCs w:val="21"/>
          <w:lang w:val="en-IN" w:eastAsia="en-IN"/>
        </w:rPr>
        <w:t>:</w:t>
      </w:r>
    </w:p>
    <w:p w:rsidR="00CB2BEA" w:rsidRPr="00CB2BEA" w:rsidRDefault="00CB2BEA" w:rsidP="00CB2BEA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CB2BEA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Visualized the pivot table using a </w:t>
      </w:r>
      <w:proofErr w:type="spellStart"/>
      <w:r w:rsidRPr="00CB2BEA">
        <w:rPr>
          <w:rFonts w:ascii="Segoe UI" w:eastAsia="Times New Roman" w:hAnsi="Segoe UI" w:cs="Segoe UI"/>
          <w:sz w:val="21"/>
          <w:szCs w:val="21"/>
          <w:lang w:val="en-IN" w:eastAsia="en-IN"/>
        </w:rPr>
        <w:t>heatmap</w:t>
      </w:r>
      <w:proofErr w:type="spellEnd"/>
      <w:r w:rsidRPr="00CB2BEA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 to show profit levels across store types and seasons.</w:t>
      </w:r>
    </w:p>
    <w:p w:rsidR="00CB2BEA" w:rsidRPr="00CB2BEA" w:rsidRDefault="00CB2BEA" w:rsidP="00CB2BEA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CB2BEA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Used </w:t>
      </w:r>
      <w:proofErr w:type="spellStart"/>
      <w:r w:rsidRPr="00CB2BEA">
        <w:rPr>
          <w:rFonts w:ascii="Segoe UI" w:eastAsia="Times New Roman" w:hAnsi="Segoe UI" w:cs="Segoe UI"/>
          <w:sz w:val="21"/>
          <w:szCs w:val="21"/>
          <w:lang w:val="en-IN" w:eastAsia="en-IN"/>
        </w:rPr>
        <w:t>color</w:t>
      </w:r>
      <w:proofErr w:type="spellEnd"/>
      <w:r w:rsidRPr="00CB2BEA"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 gradient (</w:t>
      </w:r>
      <w:r w:rsidRPr="00CB2BEA">
        <w:rPr>
          <w:rFonts w:ascii="Consolas" w:eastAsia="Times New Roman" w:hAnsi="Consolas" w:cs="Courier New"/>
          <w:sz w:val="19"/>
          <w:szCs w:val="19"/>
          <w:lang w:val="en-IN" w:eastAsia="en-IN"/>
        </w:rPr>
        <w:t>'</w:t>
      </w:r>
      <w:proofErr w:type="spellStart"/>
      <w:r w:rsidRPr="00CB2BEA">
        <w:rPr>
          <w:rFonts w:ascii="Consolas" w:eastAsia="Times New Roman" w:hAnsi="Consolas" w:cs="Courier New"/>
          <w:sz w:val="19"/>
          <w:szCs w:val="19"/>
          <w:lang w:val="en-IN" w:eastAsia="en-IN"/>
        </w:rPr>
        <w:t>coolwarm</w:t>
      </w:r>
      <w:proofErr w:type="spellEnd"/>
      <w:r w:rsidRPr="00CB2BEA">
        <w:rPr>
          <w:rFonts w:ascii="Consolas" w:eastAsia="Times New Roman" w:hAnsi="Consolas" w:cs="Courier New"/>
          <w:sz w:val="19"/>
          <w:szCs w:val="19"/>
          <w:lang w:val="en-IN" w:eastAsia="en-IN"/>
        </w:rPr>
        <w:t>'</w:t>
      </w:r>
      <w:r w:rsidRPr="00CB2BEA">
        <w:rPr>
          <w:rFonts w:ascii="Segoe UI" w:eastAsia="Times New Roman" w:hAnsi="Segoe UI" w:cs="Segoe UI"/>
          <w:sz w:val="21"/>
          <w:szCs w:val="21"/>
          <w:lang w:val="en-IN" w:eastAsia="en-IN"/>
        </w:rPr>
        <w:t>) to indicate profit magnitude.</w:t>
      </w:r>
    </w:p>
    <w:p w:rsidR="00CB2BEA" w:rsidRPr="00CB2BEA" w:rsidRDefault="00CB2BEA" w:rsidP="00CB2BEA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IN" w:eastAsia="en-IN"/>
        </w:rPr>
      </w:pPr>
      <w:r w:rsidRPr="00CB2BEA">
        <w:rPr>
          <w:rFonts w:ascii="Segoe UI" w:eastAsia="Times New Roman" w:hAnsi="Segoe UI" w:cs="Segoe UI"/>
          <w:sz w:val="21"/>
          <w:szCs w:val="21"/>
          <w:lang w:val="en-IN" w:eastAsia="en-IN"/>
        </w:rPr>
        <w:t>Annotated each cell with profit values for clarity.</w:t>
      </w:r>
      <w:r>
        <w:rPr>
          <w:rFonts w:ascii="Segoe UI" w:eastAsia="Times New Roman" w:hAnsi="Segoe UI" w:cs="Segoe UI"/>
          <w:sz w:val="21"/>
          <w:szCs w:val="21"/>
          <w:lang w:val="en-IN" w:eastAsia="en-IN"/>
        </w:rPr>
        <w:t xml:space="preserve"> </w:t>
      </w:r>
    </w:p>
    <w:p w:rsidR="00E14056" w:rsidRPr="00E14056" w:rsidRDefault="00E14056" w:rsidP="00C110F9">
      <w:pPr>
        <w:spacing w:after="0"/>
      </w:pPr>
    </w:p>
    <w:p w:rsidR="00CE1EF8" w:rsidRPr="00E14056" w:rsidRDefault="00C56551">
      <w:r w:rsidRPr="00E14056">
        <w:br w:type="page"/>
      </w:r>
    </w:p>
    <w:p w:rsidR="00E14056" w:rsidRPr="00E14056" w:rsidRDefault="00E14056"/>
    <w:p w:rsidR="00CE1EF8" w:rsidRPr="00E14056" w:rsidRDefault="00E14056">
      <w:pPr>
        <w:pStyle w:val="Heading1"/>
        <w:rPr>
          <w:rFonts w:asciiTheme="minorHAnsi" w:hAnsiTheme="minorHAnsi"/>
        </w:rPr>
      </w:pPr>
      <w:r w:rsidRPr="00E14056">
        <w:rPr>
          <w:rFonts w:asciiTheme="minorHAnsi" w:hAnsiTheme="minorHAnsi"/>
        </w:rPr>
        <w:t>8</w:t>
      </w:r>
      <w:r w:rsidR="00C56551" w:rsidRPr="00E14056">
        <w:rPr>
          <w:rFonts w:asciiTheme="minorHAnsi" w:hAnsiTheme="minorHAnsi"/>
        </w:rPr>
        <w:t>. Power BI Dashboard Insights</w:t>
      </w:r>
    </w:p>
    <w:p w:rsidR="00CE1EF8" w:rsidRPr="00E14056" w:rsidRDefault="00C56551">
      <w:r w:rsidRPr="00E14056">
        <w:t xml:space="preserve">The Power BI dashboard created for this project visualizes key performance indicators and patterns derived from the SQL-based retail dataset. Below is a storytelling-style summary of </w:t>
      </w:r>
      <w:r w:rsidRPr="00E14056">
        <w:t>insights derived from each visual component of the dashboard.</w:t>
      </w:r>
    </w:p>
    <w:p w:rsidR="00CE1EF8" w:rsidRPr="00E14056" w:rsidRDefault="00C56551">
      <w:pPr>
        <w:pStyle w:val="Heading2"/>
        <w:rPr>
          <w:rFonts w:asciiTheme="minorHAnsi" w:hAnsiTheme="minorHAnsi"/>
        </w:rPr>
      </w:pPr>
      <w:r w:rsidRPr="00E14056">
        <w:rPr>
          <w:rFonts w:asciiTheme="minorHAnsi" w:hAnsiTheme="minorHAnsi"/>
        </w:rPr>
        <w:t>Retail Sales Performance Dashboard Insights</w:t>
      </w:r>
    </w:p>
    <w:p w:rsidR="00CE1EF8" w:rsidRPr="00E14056" w:rsidRDefault="00C56551">
      <w:pPr>
        <w:pStyle w:val="Heading3"/>
        <w:rPr>
          <w:rFonts w:asciiTheme="minorHAnsi" w:hAnsiTheme="minorHAnsi"/>
        </w:rPr>
      </w:pPr>
      <w:r w:rsidRPr="00E14056">
        <w:rPr>
          <w:rFonts w:asciiTheme="minorHAnsi" w:hAnsiTheme="minorHAnsi"/>
        </w:rPr>
        <w:t>Overall Sales Summary</w:t>
      </w:r>
    </w:p>
    <w:p w:rsidR="00CE1EF8" w:rsidRPr="00E14056" w:rsidRDefault="00C56551" w:rsidP="00E14056">
      <w:pPr>
        <w:pStyle w:val="ListBullet"/>
        <w:numPr>
          <w:ilvl w:val="0"/>
          <w:numId w:val="0"/>
        </w:numPr>
      </w:pPr>
      <w:r w:rsidRPr="00E14056">
        <w:t>- Total Sales: The business has achieved 52.7K in sales, reflecting solid revenue generation.</w:t>
      </w:r>
    </w:p>
    <w:p w:rsidR="00CE1EF8" w:rsidRPr="00E14056" w:rsidRDefault="00C56551" w:rsidP="00E14056">
      <w:pPr>
        <w:pStyle w:val="ListBullet"/>
        <w:numPr>
          <w:ilvl w:val="0"/>
          <w:numId w:val="0"/>
        </w:numPr>
      </w:pPr>
      <w:r w:rsidRPr="00E14056">
        <w:t xml:space="preserve">- Total Profit: The profit stands </w:t>
      </w:r>
      <w:r w:rsidRPr="00E14056">
        <w:t>at 23.8M, indicating healthy profitability.</w:t>
      </w:r>
    </w:p>
    <w:p w:rsidR="00CE1EF8" w:rsidRPr="00E14056" w:rsidRDefault="00C56551" w:rsidP="00E14056">
      <w:pPr>
        <w:pStyle w:val="ListBullet"/>
        <w:numPr>
          <w:ilvl w:val="0"/>
          <w:numId w:val="0"/>
        </w:numPr>
      </w:pPr>
      <w:r w:rsidRPr="00E14056">
        <w:t>- Profit Margin: The current profit margin is 45.1%, demonstrating efficient cost management and good profitability percentage.</w:t>
      </w:r>
    </w:p>
    <w:p w:rsidR="00CE1EF8" w:rsidRPr="00E14056" w:rsidRDefault="00C56551">
      <w:pPr>
        <w:pStyle w:val="Heading3"/>
        <w:rPr>
          <w:rFonts w:asciiTheme="minorHAnsi" w:hAnsiTheme="minorHAnsi"/>
        </w:rPr>
      </w:pPr>
      <w:r w:rsidRPr="00E14056">
        <w:rPr>
          <w:rFonts w:asciiTheme="minorHAnsi" w:hAnsiTheme="minorHAnsi"/>
        </w:rPr>
        <w:t>Sales Breakdown by Category</w:t>
      </w:r>
    </w:p>
    <w:p w:rsidR="00CE1EF8" w:rsidRPr="00E14056" w:rsidRDefault="00C56551" w:rsidP="00E14056">
      <w:pPr>
        <w:pStyle w:val="ListBullet"/>
        <w:numPr>
          <w:ilvl w:val="0"/>
          <w:numId w:val="0"/>
        </w:numPr>
      </w:pPr>
      <w:r w:rsidRPr="00E14056">
        <w:t xml:space="preserve">- Insight: The Personal Care category leads sales, with </w:t>
      </w:r>
      <w:r w:rsidRPr="00E14056">
        <w:t>about 7.1M, showing strong demand in this segment.</w:t>
      </w:r>
    </w:p>
    <w:p w:rsidR="00CE1EF8" w:rsidRPr="00E14056" w:rsidRDefault="00C56551" w:rsidP="00E14056">
      <w:pPr>
        <w:pStyle w:val="ListBullet"/>
        <w:numPr>
          <w:ilvl w:val="0"/>
          <w:numId w:val="0"/>
        </w:numPr>
      </w:pPr>
      <w:r w:rsidRPr="00E14056">
        <w:t>- Other Categories: Categories like Pantry &amp; Snacks and Grains &amp; Breads also contribute significantly, emphasizing diverse product performance.</w:t>
      </w:r>
    </w:p>
    <w:p w:rsidR="00CE1EF8" w:rsidRPr="00E14056" w:rsidRDefault="00C56551" w:rsidP="00E14056">
      <w:pPr>
        <w:pStyle w:val="ListBullet"/>
        <w:numPr>
          <w:ilvl w:val="0"/>
          <w:numId w:val="0"/>
        </w:numPr>
      </w:pPr>
      <w:r w:rsidRPr="00E14056">
        <w:t>- Implication: Focus on top-performing categories can optimiz</w:t>
      </w:r>
      <w:r w:rsidRPr="00E14056">
        <w:t>e marketing and inventory planning.</w:t>
      </w:r>
    </w:p>
    <w:p w:rsidR="00CE1EF8" w:rsidRPr="00E14056" w:rsidRDefault="00C56551">
      <w:pPr>
        <w:pStyle w:val="Heading3"/>
        <w:rPr>
          <w:rFonts w:asciiTheme="minorHAnsi" w:hAnsiTheme="minorHAnsi"/>
        </w:rPr>
      </w:pPr>
      <w:r w:rsidRPr="00E14056">
        <w:rPr>
          <w:rFonts w:asciiTheme="minorHAnsi" w:hAnsiTheme="minorHAnsi"/>
        </w:rPr>
        <w:t>Profit Contribution by Sub-Category</w:t>
      </w:r>
    </w:p>
    <w:p w:rsidR="00CE1EF8" w:rsidRPr="00E14056" w:rsidRDefault="00C56551" w:rsidP="00E14056">
      <w:pPr>
        <w:pStyle w:val="ListBullet"/>
        <w:numPr>
          <w:ilvl w:val="0"/>
          <w:numId w:val="0"/>
        </w:numPr>
      </w:pPr>
      <w:r w:rsidRPr="00E14056">
        <w:t>- Highlight: Yogurt and Water are the most profitable items, generating 125.56 and 278.16 in profit respectively.</w:t>
      </w:r>
    </w:p>
    <w:p w:rsidR="00CE1EF8" w:rsidRPr="00E14056" w:rsidRDefault="00C56551" w:rsidP="00E14056">
      <w:pPr>
        <w:pStyle w:val="ListBullet"/>
        <w:numPr>
          <w:ilvl w:val="0"/>
          <w:numId w:val="0"/>
        </w:numPr>
      </w:pPr>
      <w:r w:rsidRPr="00E14056">
        <w:t>- Low Performers: Items like Tuna and Toothbrush contribute minimal pr</w:t>
      </w:r>
      <w:r w:rsidRPr="00E14056">
        <w:t>ofits (around 200-300), suggesting potential areas for efficiency improvement.</w:t>
      </w:r>
    </w:p>
    <w:p w:rsidR="00CE1EF8" w:rsidRPr="00E14056" w:rsidRDefault="00C56551" w:rsidP="00E14056">
      <w:pPr>
        <w:pStyle w:val="ListBullet"/>
        <w:numPr>
          <w:ilvl w:val="0"/>
          <w:numId w:val="0"/>
        </w:numPr>
      </w:pPr>
      <w:r w:rsidRPr="00E14056">
        <w:t>- Recommendation: Boost sales of high-profit items and review low-profit categories to maximize margins.</w:t>
      </w:r>
    </w:p>
    <w:p w:rsidR="00CE1EF8" w:rsidRPr="00E14056" w:rsidRDefault="00C56551">
      <w:pPr>
        <w:pStyle w:val="Heading3"/>
        <w:rPr>
          <w:rFonts w:asciiTheme="minorHAnsi" w:hAnsiTheme="minorHAnsi"/>
        </w:rPr>
      </w:pPr>
      <w:r w:rsidRPr="00E14056">
        <w:rPr>
          <w:rFonts w:asciiTheme="minorHAnsi" w:hAnsiTheme="minorHAnsi"/>
        </w:rPr>
        <w:t>Sales by Season (Pie Chart)</w:t>
      </w:r>
    </w:p>
    <w:p w:rsidR="00CE1EF8" w:rsidRPr="00E14056" w:rsidRDefault="00C56551" w:rsidP="00E14056">
      <w:pPr>
        <w:pStyle w:val="ListBullet"/>
        <w:numPr>
          <w:ilvl w:val="0"/>
          <w:numId w:val="0"/>
        </w:numPr>
      </w:pPr>
      <w:r w:rsidRPr="00E14056">
        <w:t xml:space="preserve">- Insight: The most sales occur during Fall </w:t>
      </w:r>
      <w:r w:rsidRPr="00E14056">
        <w:t>(27.4%) followed closely by Spring (25.7%) and Winter (21.6%).</w:t>
      </w:r>
    </w:p>
    <w:p w:rsidR="00CE1EF8" w:rsidRPr="00E14056" w:rsidRDefault="00C56551" w:rsidP="00E14056">
      <w:pPr>
        <w:pStyle w:val="ListBullet"/>
        <w:numPr>
          <w:ilvl w:val="0"/>
          <w:numId w:val="0"/>
        </w:numPr>
      </w:pPr>
      <w:r w:rsidRPr="00E14056">
        <w:t>- Implication: Seasonal promotions should be aligned with these peak periods to leverage higher sales.</w:t>
      </w:r>
    </w:p>
    <w:p w:rsidR="00CE1EF8" w:rsidRPr="00E14056" w:rsidRDefault="00C56551">
      <w:pPr>
        <w:pStyle w:val="Heading3"/>
        <w:rPr>
          <w:rFonts w:asciiTheme="minorHAnsi" w:hAnsiTheme="minorHAnsi"/>
        </w:rPr>
      </w:pPr>
      <w:r w:rsidRPr="00E14056">
        <w:rPr>
          <w:rFonts w:asciiTheme="minorHAnsi" w:hAnsiTheme="minorHAnsi"/>
        </w:rPr>
        <w:t>Slow-Moving Items (Table)</w:t>
      </w:r>
    </w:p>
    <w:p w:rsidR="00CE1EF8" w:rsidRPr="00E14056" w:rsidRDefault="00C56551" w:rsidP="00E14056">
      <w:pPr>
        <w:pStyle w:val="ListBullet"/>
        <w:numPr>
          <w:ilvl w:val="0"/>
          <w:numId w:val="0"/>
        </w:numPr>
      </w:pPr>
      <w:r w:rsidRPr="00E14056">
        <w:t>- Observation: Items like Toothbrushes and Tissues have relative</w:t>
      </w:r>
      <w:r w:rsidRPr="00E14056">
        <w:t>ly low sales volume (36-52 units), indicating slow inventory turnover.</w:t>
      </w:r>
    </w:p>
    <w:p w:rsidR="00CE1EF8" w:rsidRPr="00E14056" w:rsidRDefault="00C56551" w:rsidP="00E14056">
      <w:pPr>
        <w:pStyle w:val="ListBullet"/>
        <w:numPr>
          <w:ilvl w:val="0"/>
          <w:numId w:val="0"/>
        </w:numPr>
      </w:pPr>
      <w:r w:rsidRPr="00E14056">
        <w:t>- Action Point: Consider discounting or promotional strategies to move slow stock faster, reducing holding costs.</w:t>
      </w:r>
    </w:p>
    <w:p w:rsidR="00CE1EF8" w:rsidRPr="00E14056" w:rsidRDefault="00C56551">
      <w:pPr>
        <w:pStyle w:val="Heading3"/>
        <w:rPr>
          <w:rFonts w:asciiTheme="minorHAnsi" w:hAnsiTheme="minorHAnsi"/>
        </w:rPr>
      </w:pPr>
      <w:r w:rsidRPr="00E14056">
        <w:rPr>
          <w:rFonts w:asciiTheme="minorHAnsi" w:hAnsiTheme="minorHAnsi"/>
        </w:rPr>
        <w:lastRenderedPageBreak/>
        <w:t>Basket Size vs. Items per Basket (Scatter Plot)</w:t>
      </w:r>
    </w:p>
    <w:p w:rsidR="00CE1EF8" w:rsidRPr="00E14056" w:rsidRDefault="00C56551" w:rsidP="00CB0AAB">
      <w:pPr>
        <w:pStyle w:val="ListBullet"/>
        <w:numPr>
          <w:ilvl w:val="0"/>
          <w:numId w:val="0"/>
        </w:numPr>
      </w:pPr>
      <w:r w:rsidRPr="00E14056">
        <w:t xml:space="preserve">- Insight: As basket </w:t>
      </w:r>
      <w:r w:rsidRPr="00E14056">
        <w:t>size increases, the number of items per basket also tends to increase, suggesting that larger baskets contain more products.</w:t>
      </w:r>
    </w:p>
    <w:p w:rsidR="00CE1EF8" w:rsidRPr="00E14056" w:rsidRDefault="00C56551" w:rsidP="00CB0AAB">
      <w:pPr>
        <w:pStyle w:val="ListBullet"/>
        <w:numPr>
          <w:ilvl w:val="0"/>
          <w:numId w:val="0"/>
        </w:numPr>
      </w:pPr>
      <w:r w:rsidRPr="00E14056">
        <w:t>- Implication: Cross-selling and bundle offers could encourage customers to add more items, increasing overall sales.</w:t>
      </w:r>
    </w:p>
    <w:p w:rsidR="00CE1EF8" w:rsidRPr="00E14056" w:rsidRDefault="00C56551">
      <w:pPr>
        <w:pStyle w:val="Heading2"/>
        <w:rPr>
          <w:rFonts w:asciiTheme="minorHAnsi" w:hAnsiTheme="minorHAnsi"/>
        </w:rPr>
      </w:pPr>
      <w:r w:rsidRPr="00E14056">
        <w:rPr>
          <w:rFonts w:asciiTheme="minorHAnsi" w:hAnsiTheme="minorHAnsi"/>
        </w:rPr>
        <w:t>Summary &amp; Rec</w:t>
      </w:r>
      <w:r w:rsidRPr="00E14056">
        <w:rPr>
          <w:rFonts w:asciiTheme="minorHAnsi" w:hAnsiTheme="minorHAnsi"/>
        </w:rPr>
        <w:t>ommendations</w:t>
      </w:r>
    </w:p>
    <w:p w:rsidR="00CE1EF8" w:rsidRPr="00E14056" w:rsidRDefault="00C56551" w:rsidP="00CB0AAB">
      <w:pPr>
        <w:pStyle w:val="ListBullet"/>
        <w:numPr>
          <w:ilvl w:val="0"/>
          <w:numId w:val="0"/>
        </w:numPr>
      </w:pPr>
      <w:r w:rsidRPr="00E14056">
        <w:t>- The data reveals a strong sales and profit foundation, with particular strength in personal care and seasonal peaks.</w:t>
      </w:r>
    </w:p>
    <w:p w:rsidR="00CE1EF8" w:rsidRPr="00E14056" w:rsidRDefault="00C56551" w:rsidP="00CB0AAB">
      <w:pPr>
        <w:pStyle w:val="ListBullet"/>
        <w:numPr>
          <w:ilvl w:val="0"/>
          <w:numId w:val="0"/>
        </w:numPr>
      </w:pPr>
      <w:r w:rsidRPr="00E14056">
        <w:t>- Focus on promoting high-profit items like yogurt and water.</w:t>
      </w:r>
    </w:p>
    <w:p w:rsidR="00CE1EF8" w:rsidRPr="00E14056" w:rsidRDefault="00C56551" w:rsidP="00CB0AAB">
      <w:pPr>
        <w:pStyle w:val="ListBullet"/>
        <w:numPr>
          <w:ilvl w:val="0"/>
          <w:numId w:val="0"/>
        </w:numPr>
      </w:pPr>
      <w:r w:rsidRPr="00E14056">
        <w:t>- Address slow-moving inventory to optimize stock levels.</w:t>
      </w:r>
    </w:p>
    <w:p w:rsidR="00CE1EF8" w:rsidRPr="00E14056" w:rsidRDefault="00C56551" w:rsidP="00CB0AAB">
      <w:pPr>
        <w:pStyle w:val="ListBullet"/>
        <w:numPr>
          <w:ilvl w:val="0"/>
          <w:numId w:val="0"/>
        </w:numPr>
      </w:pPr>
      <w:r w:rsidRPr="00E14056">
        <w:t xml:space="preserve">- </w:t>
      </w:r>
      <w:r w:rsidRPr="00E14056">
        <w:t>Utilize seasonal trends for targeted marketing efforts.</w:t>
      </w:r>
    </w:p>
    <w:p w:rsidR="00CE1EF8" w:rsidRPr="00E14056" w:rsidRDefault="00C56551" w:rsidP="00CB0AAB">
      <w:pPr>
        <w:pStyle w:val="ListBullet"/>
        <w:numPr>
          <w:ilvl w:val="0"/>
          <w:numId w:val="0"/>
        </w:numPr>
      </w:pPr>
      <w:r w:rsidRPr="00E14056">
        <w:t>- Encourage larger basket sizes through strategic bundling.</w:t>
      </w:r>
    </w:p>
    <w:sectPr w:rsidR="00CE1EF8" w:rsidRPr="00E140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CF361F"/>
    <w:multiLevelType w:val="hybridMultilevel"/>
    <w:tmpl w:val="18F8611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A0A8A"/>
    <w:multiLevelType w:val="multilevel"/>
    <w:tmpl w:val="0D62C3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748CD"/>
    <w:multiLevelType w:val="multilevel"/>
    <w:tmpl w:val="4DA8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A07A8"/>
    <w:multiLevelType w:val="multilevel"/>
    <w:tmpl w:val="E8AEDA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FC1845"/>
    <w:multiLevelType w:val="multilevel"/>
    <w:tmpl w:val="9968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0A7512"/>
    <w:multiLevelType w:val="multilevel"/>
    <w:tmpl w:val="0FD6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9"/>
  </w:num>
  <w:num w:numId="13">
    <w:abstractNumId w:val="13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E2205"/>
    <w:rsid w:val="00326F90"/>
    <w:rsid w:val="00443368"/>
    <w:rsid w:val="00934D60"/>
    <w:rsid w:val="00AA1D8D"/>
    <w:rsid w:val="00B47730"/>
    <w:rsid w:val="00C110F9"/>
    <w:rsid w:val="00C56551"/>
    <w:rsid w:val="00CB0664"/>
    <w:rsid w:val="00CB0AAB"/>
    <w:rsid w:val="00CB2BEA"/>
    <w:rsid w:val="00CE1EF8"/>
    <w:rsid w:val="00DB6FFA"/>
    <w:rsid w:val="00E140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6E3054"/>
  <w14:defaultImageDpi w14:val="300"/>
  <w15:docId w15:val="{9456DEC5-595D-4575-B167-68FFA6E1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E14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140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DFE679-89A0-4DA9-8304-942F5D2DB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2025-05-18T10:38:00Z</dcterms:created>
  <dcterms:modified xsi:type="dcterms:W3CDTF">2025-05-18T10:38:00Z</dcterms:modified>
  <cp:category/>
</cp:coreProperties>
</file>