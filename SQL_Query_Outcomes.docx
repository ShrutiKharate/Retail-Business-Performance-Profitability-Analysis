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6C" w:rsidRDefault="00916B29">
      <w:pPr>
        <w:pStyle w:val="Title"/>
      </w:pPr>
      <w:r>
        <w:t>SQL Queries and Their Outcomes</w:t>
      </w:r>
    </w:p>
    <w:p w:rsidR="0063286C" w:rsidRDefault="00916B29">
      <w:r>
        <w:t>This document contains SQL queries and their respective outcomes based on the dataset 'Retail_with_categories.csv'.</w:t>
      </w:r>
    </w:p>
    <w:p w:rsidR="0063286C" w:rsidRDefault="00916B29">
      <w:pPr>
        <w:pStyle w:val="Heading1"/>
      </w:pPr>
      <w:r>
        <w:t>Query 1</w:t>
      </w:r>
    </w:p>
    <w:p w:rsidR="0063286C" w:rsidRDefault="00916B29">
      <w:r>
        <w:t>SQL:</w:t>
      </w:r>
    </w:p>
    <w:p w:rsidR="00311CA2" w:rsidRDefault="00311CA2">
      <w:r w:rsidRPr="00311CA2">
        <w:t>SELECT * FROM enhanced_retail_transactions_dataset LIMIT 10;</w:t>
      </w:r>
    </w:p>
    <w:p w:rsidR="0063286C" w:rsidRDefault="00916B29">
      <w:r>
        <w:t>Output:</w:t>
      </w:r>
    </w:p>
    <w:p w:rsidR="0063286C" w:rsidRDefault="00311CA2">
      <w:r>
        <w:rPr>
          <w:noProof/>
          <w:lang w:val="en-IN" w:eastAsia="en-IN"/>
        </w:rPr>
        <w:drawing>
          <wp:inline distT="0" distB="0" distL="0" distR="0" wp14:anchorId="3736F6F1" wp14:editId="252C26EC">
            <wp:extent cx="5486400" cy="1408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6C" w:rsidRDefault="00916B29">
      <w:pPr>
        <w:pStyle w:val="Heading1"/>
      </w:pPr>
      <w:r>
        <w:t>Query 2</w:t>
      </w:r>
    </w:p>
    <w:p w:rsidR="0063286C" w:rsidRDefault="00916B29">
      <w:r>
        <w:t>SQL:</w:t>
      </w:r>
    </w:p>
    <w:p w:rsidR="00311CA2" w:rsidRDefault="00311CA2" w:rsidP="00311CA2">
      <w:r>
        <w:t xml:space="preserve">SELECT </w:t>
      </w:r>
    </w:p>
    <w:p w:rsidR="00311CA2" w:rsidRDefault="00311CA2" w:rsidP="00311CA2">
      <w:r>
        <w:t xml:space="preserve">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Transaction_ID</w:t>
      </w:r>
      <w:proofErr w:type="spellEnd"/>
      <w:r>
        <w:t xml:space="preserve"> IS NULL THEN 1 ELSE 0 END) AS </w:t>
      </w:r>
      <w:proofErr w:type="spellStart"/>
      <w:r>
        <w:t>null_Transaction_ID</w:t>
      </w:r>
      <w:proofErr w:type="spellEnd"/>
      <w:r>
        <w:t>,</w:t>
      </w:r>
    </w:p>
    <w:p w:rsidR="00311CA2" w:rsidRDefault="00311CA2" w:rsidP="00311CA2">
      <w:r>
        <w:t xml:space="preserve">  </w:t>
      </w:r>
      <w:proofErr w:type="gramStart"/>
      <w:r>
        <w:t>SUM(</w:t>
      </w:r>
      <w:proofErr w:type="gramEnd"/>
      <w:r>
        <w:t xml:space="preserve">CASE WHEN Date IS NULL THEN 1 ELSE 0 END) AS </w:t>
      </w:r>
      <w:proofErr w:type="spellStart"/>
      <w:r>
        <w:t>null_Date</w:t>
      </w:r>
      <w:proofErr w:type="spellEnd"/>
      <w:r>
        <w:t>,</w:t>
      </w:r>
    </w:p>
    <w:p w:rsidR="00311CA2" w:rsidRDefault="00311CA2" w:rsidP="00311CA2">
      <w:r>
        <w:t xml:space="preserve">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Customer_Name</w:t>
      </w:r>
      <w:proofErr w:type="spellEnd"/>
      <w:r>
        <w:t xml:space="preserve"> IS NULL THEN 1 ELSE 0 END) AS </w:t>
      </w:r>
      <w:proofErr w:type="spellStart"/>
      <w:r>
        <w:t>null_Customer_Name</w:t>
      </w:r>
      <w:proofErr w:type="spellEnd"/>
      <w:r>
        <w:t>,</w:t>
      </w:r>
    </w:p>
    <w:p w:rsidR="00311CA2" w:rsidRDefault="00311CA2" w:rsidP="00311CA2">
      <w:r>
        <w:t xml:space="preserve">  </w:t>
      </w:r>
      <w:proofErr w:type="gramStart"/>
      <w:r>
        <w:t>SUM(</w:t>
      </w:r>
      <w:proofErr w:type="gramEnd"/>
      <w:r>
        <w:t xml:space="preserve">CASE WHEN Product IS NULL THEN 1 ELSE 0 END) AS </w:t>
      </w:r>
      <w:proofErr w:type="spellStart"/>
      <w:r>
        <w:t>null_Product</w:t>
      </w:r>
      <w:proofErr w:type="spellEnd"/>
      <w:r>
        <w:t>,</w:t>
      </w:r>
    </w:p>
    <w:p w:rsidR="00311CA2" w:rsidRDefault="00311CA2" w:rsidP="00311CA2">
      <w:r>
        <w:t xml:space="preserve">  </w:t>
      </w:r>
      <w:proofErr w:type="gramStart"/>
      <w:r>
        <w:t>SUM(</w:t>
      </w:r>
      <w:proofErr w:type="gramEnd"/>
      <w:r>
        <w:t xml:space="preserve">CASE WHEN Profit IS NULL THEN 1 ELSE 0 END) AS </w:t>
      </w:r>
      <w:proofErr w:type="spellStart"/>
      <w:r>
        <w:t>null_Profit</w:t>
      </w:r>
      <w:proofErr w:type="spellEnd"/>
      <w:r>
        <w:t>,</w:t>
      </w:r>
    </w:p>
    <w:p w:rsidR="00311CA2" w:rsidRDefault="00311CA2" w:rsidP="00311CA2">
      <w:r>
        <w:t xml:space="preserve">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Product_Category</w:t>
      </w:r>
      <w:proofErr w:type="spellEnd"/>
      <w:r>
        <w:t xml:space="preserve"> IS NULL THEN 1 ELSE 0 END) AS </w:t>
      </w:r>
      <w:proofErr w:type="spellStart"/>
      <w:r>
        <w:t>null_Product_Category</w:t>
      </w:r>
      <w:proofErr w:type="spellEnd"/>
    </w:p>
    <w:p w:rsidR="00C54111" w:rsidRDefault="00311CA2" w:rsidP="00311CA2">
      <w:r>
        <w:t>FROM enhanced_retail_transactions_dataset;</w:t>
      </w:r>
    </w:p>
    <w:p w:rsidR="0063286C" w:rsidRDefault="00916B29" w:rsidP="00C54111">
      <w:r>
        <w:t>Output:</w:t>
      </w:r>
    </w:p>
    <w:p w:rsidR="00C54111" w:rsidRDefault="00C54111" w:rsidP="00C54111">
      <w:r>
        <w:rPr>
          <w:noProof/>
          <w:lang w:val="en-IN" w:eastAsia="en-IN"/>
        </w:rPr>
        <w:lastRenderedPageBreak/>
        <w:drawing>
          <wp:inline distT="0" distB="0" distL="0" distR="0" wp14:anchorId="7405A0C3" wp14:editId="7860453F">
            <wp:extent cx="5486400" cy="875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11" w:rsidRDefault="00C54111" w:rsidP="00311CA2">
      <w:pPr>
        <w:jc w:val="both"/>
      </w:pPr>
    </w:p>
    <w:p w:rsidR="0063286C" w:rsidRDefault="00916B29">
      <w:pPr>
        <w:pStyle w:val="Heading1"/>
      </w:pPr>
      <w:r>
        <w:t>Query 3</w:t>
      </w:r>
    </w:p>
    <w:p w:rsidR="0063286C" w:rsidRDefault="00916B29">
      <w:r>
        <w:t>SQL:</w:t>
      </w:r>
    </w:p>
    <w:p w:rsidR="00C54111" w:rsidRDefault="00311CA2">
      <w:r w:rsidRPr="00311CA2">
        <w:t xml:space="preserve">SELECT DISTINCT </w:t>
      </w:r>
      <w:proofErr w:type="spellStart"/>
      <w:r w:rsidRPr="00311CA2">
        <w:t>Product_Category</w:t>
      </w:r>
      <w:proofErr w:type="spellEnd"/>
      <w:r w:rsidRPr="00311CA2">
        <w:t xml:space="preserve"> FROM enhanced_retail_transactions_dataset;</w:t>
      </w:r>
    </w:p>
    <w:p w:rsidR="0063286C" w:rsidRDefault="00916B29">
      <w:r>
        <w:t>Output:</w:t>
      </w:r>
    </w:p>
    <w:p w:rsidR="0063286C" w:rsidRDefault="004D6939">
      <w:r>
        <w:rPr>
          <w:noProof/>
          <w:lang w:val="en-IN" w:eastAsia="en-IN"/>
        </w:rPr>
        <w:drawing>
          <wp:inline distT="0" distB="0" distL="0" distR="0" wp14:anchorId="00D6B073" wp14:editId="5FA42335">
            <wp:extent cx="161925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6C" w:rsidRDefault="00916B29">
      <w:pPr>
        <w:pStyle w:val="Heading1"/>
      </w:pPr>
      <w:r>
        <w:t>Query 4</w:t>
      </w:r>
    </w:p>
    <w:p w:rsidR="0063286C" w:rsidRDefault="00916B29">
      <w:r>
        <w:t>SQL:</w:t>
      </w:r>
    </w:p>
    <w:p w:rsidR="00311CA2" w:rsidRDefault="00311CA2" w:rsidP="00311CA2">
      <w:r>
        <w:t xml:space="preserve">CREATE VIEW </w:t>
      </w:r>
      <w:proofErr w:type="spellStart"/>
      <w:r>
        <w:t>retail_with_categories</w:t>
      </w:r>
      <w:proofErr w:type="spellEnd"/>
      <w:r>
        <w:t xml:space="preserve"> AS</w:t>
      </w:r>
    </w:p>
    <w:p w:rsidR="00311CA2" w:rsidRDefault="00311CA2" w:rsidP="00311CA2">
      <w:r>
        <w:t>SELECT *,</w:t>
      </w:r>
    </w:p>
    <w:p w:rsidR="00311CA2" w:rsidRDefault="00311CA2" w:rsidP="00311CA2">
      <w:r>
        <w:t xml:space="preserve">  CASE</w:t>
      </w:r>
    </w:p>
    <w:p w:rsidR="00311CA2" w:rsidRDefault="00311CA2" w:rsidP="00311CA2">
      <w:r>
        <w:t xml:space="preserve">    WHEN </w:t>
      </w:r>
      <w:proofErr w:type="spellStart"/>
      <w:r>
        <w:t>Product_Category</w:t>
      </w:r>
      <w:proofErr w:type="spellEnd"/>
      <w:r>
        <w:t xml:space="preserve"> IN ('Ketchup', 'Mustard', 'BBQ Sauce', 'Mayonnaise') THEN 'Condiments'</w:t>
      </w:r>
    </w:p>
    <w:p w:rsidR="00311CA2" w:rsidRDefault="00311CA2" w:rsidP="00311CA2">
      <w:r>
        <w:t xml:space="preserve">    WHEN </w:t>
      </w:r>
      <w:proofErr w:type="spellStart"/>
      <w:r>
        <w:t>Product_Category</w:t>
      </w:r>
      <w:proofErr w:type="spellEnd"/>
      <w:r>
        <w:t xml:space="preserve"> IN ('Ice Cream', 'Yogurt', 'Cheese', 'Butter') THEN 'Dairy'</w:t>
      </w:r>
    </w:p>
    <w:p w:rsidR="00311CA2" w:rsidRDefault="00311CA2" w:rsidP="00311CA2">
      <w:r>
        <w:t xml:space="preserve">    WHEN </w:t>
      </w:r>
      <w:proofErr w:type="spellStart"/>
      <w:r>
        <w:t>Product_Category</w:t>
      </w:r>
      <w:proofErr w:type="spellEnd"/>
      <w:r>
        <w:t xml:space="preserve"> IN ('Spinach', 'Tomatoes', 'Potatoes', 'Carrots', 'Onions') THEN 'Vegetables'</w:t>
      </w:r>
    </w:p>
    <w:p w:rsidR="00311CA2" w:rsidRDefault="00311CA2" w:rsidP="00311CA2">
      <w:r>
        <w:lastRenderedPageBreak/>
        <w:t xml:space="preserve">    WHEN </w:t>
      </w:r>
      <w:proofErr w:type="spellStart"/>
      <w:r>
        <w:t>Product_Category</w:t>
      </w:r>
      <w:proofErr w:type="spellEnd"/>
      <w:r>
        <w:t xml:space="preserve"> IN ('Banana', 'Apple', 'Orange') THEN 'Fruits'</w:t>
      </w:r>
    </w:p>
    <w:p w:rsidR="00311CA2" w:rsidRDefault="00311CA2" w:rsidP="00311CA2">
      <w:r>
        <w:t xml:space="preserve">    WHEN </w:t>
      </w:r>
      <w:proofErr w:type="spellStart"/>
      <w:r>
        <w:t>Product_Category</w:t>
      </w:r>
      <w:proofErr w:type="spellEnd"/>
      <w:r>
        <w:t xml:space="preserve"> IN ('Cereal', 'Cereal Bars', 'Pancake Mix', 'Bread', 'Pasta', 'Rice') THEN 'Grains &amp; Bakery'</w:t>
      </w:r>
    </w:p>
    <w:p w:rsidR="00311CA2" w:rsidRDefault="00311CA2" w:rsidP="00311CA2">
      <w:r>
        <w:t xml:space="preserve">    WHEN </w:t>
      </w:r>
      <w:proofErr w:type="spellStart"/>
      <w:r>
        <w:t>Product_Category</w:t>
      </w:r>
      <w:proofErr w:type="spellEnd"/>
      <w:r>
        <w:t xml:space="preserve"> IN ('Salmon', 'Shrimp', 'Tuna', 'Beef', 'Chicken', 'Eggs') THEN 'Meat &amp; Seafood'</w:t>
      </w:r>
    </w:p>
    <w:p w:rsidR="00311CA2" w:rsidRDefault="00311CA2" w:rsidP="00311CA2">
      <w:r>
        <w:t xml:space="preserve">    WHEN </w:t>
      </w:r>
      <w:proofErr w:type="spellStart"/>
      <w:r>
        <w:t>Product_Category</w:t>
      </w:r>
      <w:proofErr w:type="spellEnd"/>
      <w:r>
        <w:t xml:space="preserve"> IN ('Tea', 'Coffee') THEN 'Beverages'</w:t>
      </w:r>
    </w:p>
    <w:p w:rsidR="00311CA2" w:rsidRDefault="00311CA2" w:rsidP="00311CA2">
      <w:r>
        <w:t xml:space="preserve">    WHEN </w:t>
      </w:r>
      <w:proofErr w:type="spellStart"/>
      <w:r>
        <w:t>Product_Category</w:t>
      </w:r>
      <w:proofErr w:type="spellEnd"/>
      <w:r>
        <w:t xml:space="preserve"> IN ('Soda', 'Chips', 'Jam', 'Pickles', 'Peanut Butter', 'Honey', 'Syrup', 'Olive Oil', 'Vinegar', 'Canned Soup') THEN 'Pantry &amp; Snacks'</w:t>
      </w:r>
    </w:p>
    <w:p w:rsidR="00311CA2" w:rsidRDefault="00311CA2" w:rsidP="00311CA2">
      <w:r>
        <w:t xml:space="preserve">    WHEN </w:t>
      </w:r>
      <w:proofErr w:type="spellStart"/>
      <w:r>
        <w:t>Product_Category</w:t>
      </w:r>
      <w:proofErr w:type="spellEnd"/>
      <w:r>
        <w:t xml:space="preserve"> IN ('Toothpaste', 'Toothbrush', 'Shampoo', 'Shaving Cream', 'Deodorant', 'Feminine Hygiene Products', 'Hair Gel', 'Soap', 'Shower Gel') THEN 'Personal Care'</w:t>
      </w:r>
    </w:p>
    <w:p w:rsidR="00311CA2" w:rsidRDefault="00311CA2" w:rsidP="00311CA2">
      <w:r>
        <w:t xml:space="preserve">    WHEN </w:t>
      </w:r>
      <w:proofErr w:type="spellStart"/>
      <w:r>
        <w:t>Product_Category</w:t>
      </w:r>
      <w:proofErr w:type="spellEnd"/>
      <w:r>
        <w:t xml:space="preserve"> IN ('Laundry Detergent', 'Dish Soap', 'Cleaning Spray', 'Sponges', 'Tissues', 'Paper Towels', 'Trash Bags', 'Toilet Paper', 'Cleaning Rags') THEN 'Cleaning Supplies'</w:t>
      </w:r>
    </w:p>
    <w:p w:rsidR="00311CA2" w:rsidRDefault="00311CA2" w:rsidP="00311CA2">
      <w:r>
        <w:t xml:space="preserve">    WHEN </w:t>
      </w:r>
      <w:proofErr w:type="spellStart"/>
      <w:r>
        <w:t>Product_Category</w:t>
      </w:r>
      <w:proofErr w:type="spellEnd"/>
      <w:r>
        <w:t xml:space="preserve"> IN ('Vacuum Cleaner', 'Iron', 'Ironing Board', 'Extension Cords', 'Power Strips', 'Light Bulbs') THEN 'Household Electronics'</w:t>
      </w:r>
    </w:p>
    <w:p w:rsidR="00311CA2" w:rsidRDefault="00311CA2" w:rsidP="00311CA2">
      <w:r>
        <w:t xml:space="preserve">    WHEN </w:t>
      </w:r>
      <w:proofErr w:type="spellStart"/>
      <w:r>
        <w:t>Product_Category</w:t>
      </w:r>
      <w:proofErr w:type="spellEnd"/>
      <w:r>
        <w:t xml:space="preserve"> IN ('Mop', 'Broom', 'Dustpan', 'Trash Cans') THEN 'Cleaning Equipment'</w:t>
      </w:r>
    </w:p>
    <w:p w:rsidR="00311CA2" w:rsidRDefault="00311CA2" w:rsidP="00311CA2">
      <w:r>
        <w:t xml:space="preserve">    WHEN </w:t>
      </w:r>
      <w:proofErr w:type="spellStart"/>
      <w:r>
        <w:t>Product_Category</w:t>
      </w:r>
      <w:proofErr w:type="spellEnd"/>
      <w:r>
        <w:t xml:space="preserve"> IN ('Lawn Mower', 'Garden Hose', 'Plant Fertilizer') THEN 'Garden Tools'</w:t>
      </w:r>
    </w:p>
    <w:p w:rsidR="00311CA2" w:rsidRDefault="00311CA2" w:rsidP="00311CA2">
      <w:r>
        <w:t xml:space="preserve">    WHEN </w:t>
      </w:r>
      <w:proofErr w:type="spellStart"/>
      <w:r>
        <w:t>Product_Category</w:t>
      </w:r>
      <w:proofErr w:type="spellEnd"/>
      <w:r>
        <w:t xml:space="preserve"> IN ('Diapers', 'Baby Wipes') THEN 'Baby Care'</w:t>
      </w:r>
    </w:p>
    <w:p w:rsidR="00311CA2" w:rsidRDefault="00311CA2" w:rsidP="00311CA2">
      <w:r>
        <w:t xml:space="preserve">    WHEN </w:t>
      </w:r>
      <w:proofErr w:type="spellStart"/>
      <w:r>
        <w:t>Product_Category</w:t>
      </w:r>
      <w:proofErr w:type="spellEnd"/>
      <w:r>
        <w:t xml:space="preserve"> IN ('Air Freshener', 'Bath Towels', 'Hand Sanitizer') THEN 'Home &amp; </w:t>
      </w:r>
      <w:proofErr w:type="spellStart"/>
      <w:r>
        <w:t>Misc</w:t>
      </w:r>
      <w:proofErr w:type="spellEnd"/>
      <w:r>
        <w:t>'</w:t>
      </w:r>
    </w:p>
    <w:p w:rsidR="00311CA2" w:rsidRDefault="00311CA2" w:rsidP="00311CA2">
      <w:r>
        <w:t xml:space="preserve">    ELSE 'Other'</w:t>
      </w:r>
    </w:p>
    <w:p w:rsidR="00311CA2" w:rsidRDefault="00311CA2" w:rsidP="00311CA2">
      <w:r>
        <w:t xml:space="preserve">  END AS Category,</w:t>
      </w:r>
    </w:p>
    <w:p w:rsidR="00311CA2" w:rsidRDefault="00311CA2" w:rsidP="00311CA2">
      <w:r>
        <w:t xml:space="preserve">  </w:t>
      </w:r>
      <w:proofErr w:type="spellStart"/>
      <w:r>
        <w:t>Product_Category</w:t>
      </w:r>
      <w:proofErr w:type="spellEnd"/>
      <w:r>
        <w:t xml:space="preserve"> AS </w:t>
      </w:r>
      <w:proofErr w:type="spellStart"/>
      <w:r>
        <w:t>Sub_Category</w:t>
      </w:r>
      <w:proofErr w:type="spellEnd"/>
    </w:p>
    <w:p w:rsidR="00311CA2" w:rsidRDefault="00311CA2" w:rsidP="00311CA2">
      <w:r>
        <w:t>FROM enhanced_retail_transactions_dataset;</w:t>
      </w:r>
    </w:p>
    <w:p w:rsidR="0063286C" w:rsidRDefault="00916B29" w:rsidP="00311CA2">
      <w:r>
        <w:t>Output:</w:t>
      </w:r>
    </w:p>
    <w:p w:rsidR="0063286C" w:rsidRDefault="00246D16">
      <w:r>
        <w:t>Whole table</w:t>
      </w:r>
      <w:bookmarkStart w:id="0" w:name="_GoBack"/>
      <w:bookmarkEnd w:id="0"/>
    </w:p>
    <w:p w:rsidR="0063286C" w:rsidRDefault="00916B29">
      <w:pPr>
        <w:pStyle w:val="Heading1"/>
      </w:pPr>
      <w:r>
        <w:lastRenderedPageBreak/>
        <w:t>Query 5</w:t>
      </w:r>
    </w:p>
    <w:p w:rsidR="0063286C" w:rsidRDefault="00916B29">
      <w:r>
        <w:t>SQL:</w:t>
      </w:r>
    </w:p>
    <w:p w:rsidR="00916B29" w:rsidRDefault="00311CA2">
      <w:r w:rsidRPr="00311CA2">
        <w:t xml:space="preserve">select * from </w:t>
      </w:r>
      <w:proofErr w:type="spellStart"/>
      <w:r w:rsidRPr="00311CA2">
        <w:t>retail_with_categories</w:t>
      </w:r>
      <w:proofErr w:type="spellEnd"/>
      <w:r w:rsidRPr="00311CA2">
        <w:t>;</w:t>
      </w:r>
    </w:p>
    <w:p w:rsidR="0063286C" w:rsidRDefault="00916B29">
      <w:r>
        <w:t>Output:</w:t>
      </w:r>
    </w:p>
    <w:p w:rsidR="0063286C" w:rsidRDefault="00916B29">
      <w:r>
        <w:t>Error executing query: "Column(s) ['UnitPrice'] do not exist"</w:t>
      </w:r>
    </w:p>
    <w:p w:rsidR="0063286C" w:rsidRDefault="00916B29">
      <w:pPr>
        <w:pStyle w:val="Heading1"/>
      </w:pPr>
      <w:r>
        <w:t>Query 6</w:t>
      </w:r>
    </w:p>
    <w:p w:rsidR="00311CA2" w:rsidRDefault="00916B29" w:rsidP="00311CA2">
      <w:r>
        <w:t>SQL:</w:t>
      </w:r>
    </w:p>
    <w:p w:rsidR="00246D16" w:rsidRDefault="00311CA2" w:rsidP="00311CA2">
      <w:r>
        <w:t xml:space="preserve">select DISTINCT Category from </w:t>
      </w:r>
      <w:proofErr w:type="spellStart"/>
      <w:r>
        <w:t>retail_with_categories</w:t>
      </w:r>
      <w:proofErr w:type="spellEnd"/>
      <w:r>
        <w:t>;</w:t>
      </w:r>
    </w:p>
    <w:p w:rsidR="0063286C" w:rsidRDefault="00916B29" w:rsidP="00311CA2">
      <w:r>
        <w:t>Output:</w:t>
      </w:r>
    </w:p>
    <w:p w:rsidR="00246D16" w:rsidRDefault="00246D16">
      <w:pPr>
        <w:pStyle w:val="Heading1"/>
      </w:pPr>
      <w:r>
        <w:rPr>
          <w:noProof/>
          <w:lang w:val="en-IN" w:eastAsia="en-IN"/>
        </w:rPr>
        <w:drawing>
          <wp:inline distT="0" distB="0" distL="0" distR="0" wp14:anchorId="483E6A01" wp14:editId="07E7C8BB">
            <wp:extent cx="191452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6C" w:rsidRDefault="00916B29">
      <w:pPr>
        <w:pStyle w:val="Heading1"/>
      </w:pPr>
      <w:r>
        <w:t>Query 7</w:t>
      </w:r>
    </w:p>
    <w:p w:rsidR="0063286C" w:rsidRDefault="00916B29">
      <w:r>
        <w:t>SQL:</w:t>
      </w:r>
    </w:p>
    <w:p w:rsidR="00246D16" w:rsidRDefault="00311CA2">
      <w:r w:rsidRPr="00311CA2">
        <w:t xml:space="preserve">select DISTINCT </w:t>
      </w:r>
      <w:proofErr w:type="spellStart"/>
      <w:r w:rsidRPr="00311CA2">
        <w:t>Sub_Category</w:t>
      </w:r>
      <w:proofErr w:type="spellEnd"/>
      <w:r w:rsidRPr="00311CA2">
        <w:t xml:space="preserve"> from </w:t>
      </w:r>
      <w:proofErr w:type="spellStart"/>
      <w:r w:rsidRPr="00311CA2">
        <w:t>retail_with_categories</w:t>
      </w:r>
      <w:proofErr w:type="spellEnd"/>
      <w:r w:rsidRPr="00311CA2">
        <w:t>;</w:t>
      </w:r>
    </w:p>
    <w:p w:rsidR="0063286C" w:rsidRDefault="00916B29">
      <w:r>
        <w:t>Output:</w:t>
      </w:r>
    </w:p>
    <w:p w:rsidR="0063286C" w:rsidRDefault="00246D16">
      <w:r>
        <w:rPr>
          <w:noProof/>
          <w:lang w:val="en-IN" w:eastAsia="en-IN"/>
        </w:rPr>
        <w:lastRenderedPageBreak/>
        <w:drawing>
          <wp:inline distT="0" distB="0" distL="0" distR="0" wp14:anchorId="28FBE84C" wp14:editId="0B7430CC">
            <wp:extent cx="1743075" cy="2838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6C" w:rsidRDefault="00916B29">
      <w:pPr>
        <w:pStyle w:val="Heading1"/>
      </w:pPr>
      <w:r>
        <w:t>Query 8</w:t>
      </w:r>
    </w:p>
    <w:p w:rsidR="0063286C" w:rsidRDefault="00916B29">
      <w:r>
        <w:t>SQL:</w:t>
      </w:r>
    </w:p>
    <w:p w:rsidR="00311CA2" w:rsidRDefault="00311CA2" w:rsidP="00311CA2">
      <w:r>
        <w:t xml:space="preserve">SELECT </w:t>
      </w:r>
    </w:p>
    <w:p w:rsidR="00311CA2" w:rsidRDefault="00311CA2" w:rsidP="00311CA2">
      <w:r>
        <w:t xml:space="preserve">  Category,</w:t>
      </w:r>
    </w:p>
    <w:p w:rsidR="00311CA2" w:rsidRDefault="00311CA2" w:rsidP="00311CA2">
      <w:r>
        <w:t xml:space="preserve">  </w:t>
      </w:r>
      <w:proofErr w:type="spellStart"/>
      <w:r>
        <w:t>Sub_Category</w:t>
      </w:r>
      <w:proofErr w:type="spellEnd"/>
      <w:r>
        <w:t>,</w:t>
      </w:r>
    </w:p>
    <w:p w:rsidR="00311CA2" w:rsidRDefault="00311CA2" w:rsidP="00311CA2">
      <w:r>
        <w:t xml:space="preserve">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total_transactions</w:t>
      </w:r>
      <w:proofErr w:type="spellEnd"/>
      <w:r>
        <w:t>,</w:t>
      </w:r>
    </w:p>
    <w:p w:rsidR="00311CA2" w:rsidRDefault="00311CA2" w:rsidP="00311CA2">
      <w:r>
        <w:t xml:space="preserve">  SUM(</w:t>
      </w:r>
      <w:proofErr w:type="spellStart"/>
      <w:r>
        <w:t>Total_Cost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:rsidR="00311CA2" w:rsidRDefault="00311CA2" w:rsidP="00311CA2">
      <w:r>
        <w:t xml:space="preserve">  SUM(Profit) AS </w:t>
      </w:r>
      <w:proofErr w:type="spellStart"/>
      <w:r>
        <w:t>total_profit</w:t>
      </w:r>
      <w:proofErr w:type="spellEnd"/>
      <w:r>
        <w:t>,</w:t>
      </w:r>
    </w:p>
    <w:p w:rsidR="00311CA2" w:rsidRDefault="00311CA2" w:rsidP="00311CA2">
      <w:r>
        <w:t xml:space="preserve">  ROUND(SUM(Profit) / SUM(</w:t>
      </w:r>
      <w:proofErr w:type="spellStart"/>
      <w:r>
        <w:t>Total_Cost</w:t>
      </w:r>
      <w:proofErr w:type="spellEnd"/>
      <w:r>
        <w:t xml:space="preserve">) * 100, 2) AS </w:t>
      </w:r>
      <w:proofErr w:type="spellStart"/>
      <w:r>
        <w:t>profit_margin_percent</w:t>
      </w:r>
      <w:proofErr w:type="spellEnd"/>
    </w:p>
    <w:p w:rsidR="00311CA2" w:rsidRDefault="00311CA2" w:rsidP="00311CA2">
      <w:r>
        <w:t xml:space="preserve">FROM </w:t>
      </w:r>
      <w:proofErr w:type="spellStart"/>
      <w:r>
        <w:t>retail_with_categories</w:t>
      </w:r>
      <w:proofErr w:type="spellEnd"/>
    </w:p>
    <w:p w:rsidR="00311CA2" w:rsidRDefault="00311CA2" w:rsidP="00311CA2">
      <w:r>
        <w:t xml:space="preserve">GROUP BY Category, </w:t>
      </w:r>
      <w:proofErr w:type="spellStart"/>
      <w:r>
        <w:t>Sub_Category</w:t>
      </w:r>
      <w:proofErr w:type="spellEnd"/>
    </w:p>
    <w:p w:rsidR="00311CA2" w:rsidRDefault="00311CA2" w:rsidP="00311CA2">
      <w:r>
        <w:t xml:space="preserve">ORDER BY </w:t>
      </w:r>
      <w:proofErr w:type="spellStart"/>
      <w:r>
        <w:t>profit_margin_percent</w:t>
      </w:r>
      <w:proofErr w:type="spellEnd"/>
      <w:r>
        <w:t xml:space="preserve"> ASC;</w:t>
      </w:r>
    </w:p>
    <w:p w:rsidR="0063286C" w:rsidRDefault="00916B29">
      <w:r>
        <w:t>Output:</w:t>
      </w:r>
    </w:p>
    <w:p w:rsidR="0063286C" w:rsidRDefault="00246D16">
      <w:r>
        <w:rPr>
          <w:noProof/>
          <w:lang w:val="en-IN" w:eastAsia="en-IN"/>
        </w:rPr>
        <w:lastRenderedPageBreak/>
        <w:drawing>
          <wp:inline distT="0" distB="0" distL="0" distR="0" wp14:anchorId="74B0839E" wp14:editId="5553C2CD">
            <wp:extent cx="5486400" cy="1826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6C" w:rsidRDefault="0063286C" w:rsidP="00311CA2">
      <w:pPr>
        <w:pStyle w:val="Heading1"/>
      </w:pPr>
    </w:p>
    <w:sectPr w:rsidR="00632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6D16"/>
    <w:rsid w:val="0029639D"/>
    <w:rsid w:val="00311CA2"/>
    <w:rsid w:val="00326F90"/>
    <w:rsid w:val="004D6939"/>
    <w:rsid w:val="0063286C"/>
    <w:rsid w:val="006507B8"/>
    <w:rsid w:val="00916B29"/>
    <w:rsid w:val="00AA1D8D"/>
    <w:rsid w:val="00B47730"/>
    <w:rsid w:val="00C5411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234A98"/>
  <w14:defaultImageDpi w14:val="300"/>
  <w15:docId w15:val="{06849879-C33B-4A80-B9B2-86CE1524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F3F6E4-2711-473D-85AE-737B90283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6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2025-05-17T14:59:00Z</dcterms:modified>
  <cp:category/>
</cp:coreProperties>
</file>